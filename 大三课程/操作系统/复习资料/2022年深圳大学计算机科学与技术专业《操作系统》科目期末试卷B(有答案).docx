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8"/>
        </w:rPr>
        <w:t>2022年深圳大学计算机科学与技术专业《操作系统》科目期末试卷B（有答案）</w:t>
      </w:r>
    </w:p>
    <w:p>
      <w:r>
        <w:rPr>
          <w:rFonts w:ascii="微软雅黑" w:hAnsi="微软雅黑" w:eastAsia="宋体"/>
          <w:b/>
          <w:color w:val="000000"/>
          <w:sz w:val="32"/>
        </w:rPr>
        <w:t>一、选择题</w:t>
      </w:r>
    </w:p>
    <w:p w14:paraId="60826151" w14:textId="51546F8C" w:rsidR="000158CE" w:rsidRDefault="00F17280">
      <w:bookmarkStart w:id="0" w:name="_GoBack"/>
      <w:bookmarkEnd w:id="0"/>
      <w:r>
        <w:rPr>
          <w:rFonts w:ascii="微软雅黑" w:hAnsi="微软雅黑" w:eastAsia="宋体"/>
          <w:color w:val="000000"/>
        </w:rPr>
        <w:t>1、</w:t>
      </w:r>
      <w:r w:rsidR="000158CE">
        <w:rPr>
          <w:rFonts w:hint="eastAsia" w:ascii="微软雅黑" w:hAnsi="微软雅黑" w:eastAsia="宋体"/>
          <w:color w:val="000000"/>
        </w:rPr>
        <w:t>某文件系统中，针对每个文件，用户类别分为</w:t>
      </w:r>
      <w:r w:rsidR="000158CE">
        <w:rPr>
          <w:rFonts w:ascii="微软雅黑" w:hAnsi="微软雅黑" w:eastAsia="宋体"/>
          <w:color w:val="000000"/>
        </w:rPr>
        <w:t>4类：安全管理员、文件上、文件主的伙伴、其他用户：访问权限分为5类：完全控制、执行、修改、读取、写入。若文件控制块中用：进制位串表示文件权限，为表示不同类别用户对一个文件的访问权限，则描述文件权限的位数至少应为（   ）。</w:t>
      </w:r>
    </w:p>
    <w:p w14:paraId="2051FD69" w14:textId="04DC44AF" w:rsidR="008D7728" w:rsidRDefault="000158CE">
      <w:r>
        <w:rPr>
          <w:rFonts w:ascii="微软雅黑" w:hAnsi="微软雅黑" w:eastAsia="宋体"/>
          <w:color w:val="000000"/>
        </w:rPr>
        <w:t>A.5               B.9               C.12            D.20</w:t>
      </w:r>
    </w:p>
    <w:p w14:paraId="02F7F3E1" w14:textId="69101A46" w:rsidR="00FA6619" w:rsidRDefault="00E63CE9">
      <w:bookmarkStart w:id="1" w:name="_GoBack"/>
      <w:bookmarkEnd w:id="1"/>
      <w:r>
        <w:rPr>
          <w:rFonts w:ascii="微软雅黑" w:hAnsi="微软雅黑" w:eastAsia="宋体"/>
          <w:color w:val="000000"/>
        </w:rPr>
        <w:t>2、</w:t>
      </w:r>
      <w:r w:rsidR="00FA6619">
        <w:rPr>
          <w:rFonts w:hint="eastAsia" w:ascii="微软雅黑" w:hAnsi="微软雅黑" w:eastAsia="宋体"/>
          <w:color w:val="000000"/>
        </w:rPr>
        <w:t>在现代操作系统中，文件系统都有效地解决了重名（即允许不同用户的文件可以具有相同的文件名）问题。系统是通过（</w:t>
      </w:r>
      <w:r w:rsidR="00FA6619">
        <w:rPr>
          <w:rFonts w:ascii="微软雅黑" w:hAnsi="微软雅黑" w:eastAsia="宋体"/>
          <w:color w:val="000000"/>
        </w:rPr>
        <w:t xml:space="preserve">   ）来实现这一功能的。</w:t>
      </w:r>
    </w:p>
    <w:p w14:paraId="0F0B381B" w14:textId="77777777" w:rsidR="00FA6619" w:rsidRDefault="00FA6619">
      <w:r>
        <w:rPr>
          <w:rFonts w:ascii="微软雅黑" w:hAnsi="微软雅黑" w:eastAsia="宋体"/>
          <w:color w:val="000000"/>
        </w:rPr>
        <w:t>A.重名翻译结构</w:t>
      </w:r>
    </w:p>
    <w:p w14:paraId="4E68C946" w14:textId="77777777" w:rsidR="00FA6619" w:rsidRDefault="00FA6619">
      <w:r>
        <w:rPr>
          <w:rFonts w:ascii="微软雅黑" w:hAnsi="微软雅黑" w:eastAsia="宋体"/>
          <w:color w:val="000000"/>
        </w:rPr>
        <w:t>B.建立索引表</w:t>
      </w:r>
    </w:p>
    <w:p w14:paraId="4FB5F740" w14:textId="77777777" w:rsidR="00FA6619" w:rsidRDefault="00FA6619">
      <w:r>
        <w:rPr>
          <w:rFonts w:ascii="微软雅黑" w:hAnsi="微软雅黑" w:eastAsia="宋体"/>
          <w:color w:val="000000"/>
        </w:rPr>
        <w:t>C.树形目录结构</w:t>
      </w:r>
    </w:p>
    <w:p w14:paraId="07C8E0B1" w14:textId="12DB3F20" w:rsidR="008D7728" w:rsidRDefault="00FA6619">
      <w:r>
        <w:rPr>
          <w:rFonts w:ascii="微软雅黑" w:hAnsi="微软雅黑" w:eastAsia="宋体"/>
          <w:color w:val="000000"/>
        </w:rPr>
        <w:t>D.建立指针</w:t>
      </w:r>
    </w:p>
    <w:p w14:paraId="390CAB61" w14:textId="3BA2BA21" w:rsidR="00CA4FBF" w:rsidRDefault="00B526FD">
      <w:bookmarkStart w:id="2" w:name="_GoBack"/>
      <w:bookmarkEnd w:id="2"/>
      <w:r>
        <w:rPr>
          <w:rFonts w:ascii="微软雅黑" w:hAnsi="微软雅黑" w:eastAsia="宋体"/>
          <w:color w:val="000000"/>
        </w:rPr>
        <w:t>3、</w:t>
      </w:r>
      <w:r w:rsidR="00CA4FBF">
        <w:rPr>
          <w:rFonts w:hint="eastAsia" w:ascii="微软雅黑" w:hAnsi="微软雅黑" w:eastAsia="宋体"/>
          <w:color w:val="000000"/>
        </w:rPr>
        <w:t>下面哪个不会引起进程创建（</w:t>
      </w:r>
      <w:r w:rsidR="00CA4FBF">
        <w:rPr>
          <w:rFonts w:ascii="微软雅黑" w:hAnsi="微软雅黑" w:eastAsia="宋体"/>
          <w:color w:val="000000"/>
        </w:rPr>
        <w:t xml:space="preserve">   ）</w:t>
      </w:r>
    </w:p>
    <w:p w14:paraId="2A369539" w14:textId="36176994" w:rsidR="008D7728" w:rsidRDefault="00CA4FBF">
      <w:r>
        <w:rPr>
          <w:rFonts w:ascii="微软雅黑" w:hAnsi="微软雅黑" w:eastAsia="宋体"/>
          <w:color w:val="000000"/>
        </w:rPr>
        <w:t>A.用户登录  B.作业调度   C.设备分配   D.应用请求</w:t>
      </w:r>
    </w:p>
    <w:p w14:paraId="6626F4BC" w14:textId="70FD890F" w:rsidR="00CE3532" w:rsidRDefault="00FB0DD9">
      <w:bookmarkStart w:id="3" w:name="_GoBack"/>
      <w:bookmarkEnd w:id="3"/>
      <w:r>
        <w:rPr>
          <w:rFonts w:ascii="微软雅黑" w:hAnsi="微软雅黑" w:eastAsia="宋体"/>
          <w:color w:val="000000"/>
        </w:rPr>
        <w:t>4、</w:t>
      </w:r>
      <w:r w:rsidR="00CE3532">
        <w:rPr>
          <w:rFonts w:hint="eastAsia" w:ascii="微软雅黑" w:hAnsi="微软雅黑" w:eastAsia="宋体"/>
          <w:color w:val="000000"/>
        </w:rPr>
        <w:t>采用资源剥夺法可以解除死锁，还可以采用（</w:t>
      </w:r>
      <w:r w:rsidR="00CE3532">
        <w:rPr>
          <w:rFonts w:ascii="微软雅黑" w:hAnsi="微软雅黑" w:eastAsia="宋体"/>
          <w:color w:val="000000"/>
        </w:rPr>
        <w:t xml:space="preserve">   ）方法解除死锁。</w:t>
      </w:r>
    </w:p>
    <w:p w14:paraId="169EC3F6" w14:textId="77777777" w:rsidR="00CE3532" w:rsidRDefault="00CE3532">
      <w:r>
        <w:rPr>
          <w:rFonts w:ascii="微软雅黑" w:hAnsi="微软雅黑" w:eastAsia="宋体"/>
          <w:color w:val="000000"/>
        </w:rPr>
        <w:t>A.执行并行操作</w:t>
      </w:r>
    </w:p>
    <w:p w14:paraId="4F9F3EF2" w14:textId="77777777" w:rsidR="00CE3532" w:rsidRDefault="00CE3532">
      <w:r>
        <w:rPr>
          <w:rFonts w:ascii="微软雅黑" w:hAnsi="微软雅黑" w:eastAsia="宋体"/>
          <w:color w:val="000000"/>
        </w:rPr>
        <w:t>B.撤销进程</w:t>
      </w:r>
    </w:p>
    <w:p w14:paraId="20644F06" w14:textId="77777777" w:rsidR="00CE3532" w:rsidRDefault="00CE3532">
      <w:r>
        <w:rPr>
          <w:rFonts w:ascii="微软雅黑" w:hAnsi="微软雅黑" w:eastAsia="宋体"/>
          <w:color w:val="000000"/>
        </w:rPr>
        <w:t>C.拒绝分配新资源</w:t>
      </w:r>
    </w:p>
    <w:p w14:paraId="0F52FEFC" w14:textId="4338647C" w:rsidR="008D7728" w:rsidRDefault="00CE3532">
      <w:r>
        <w:rPr>
          <w:rFonts w:ascii="微软雅黑" w:hAnsi="微软雅黑" w:eastAsia="宋体"/>
          <w:color w:val="000000"/>
        </w:rPr>
        <w:t>D.修改信号量</w:t>
      </w:r>
    </w:p>
    <w:p w14:paraId="23C57845" w14:textId="5670D51B" w:rsidR="007E63B2" w:rsidRDefault="00E306B5">
      <w:bookmarkStart w:id="4" w:name="_GoBack"/>
      <w:bookmarkEnd w:id="4"/>
      <w:r>
        <w:rPr>
          <w:rFonts w:ascii="微软雅黑" w:hAnsi="微软雅黑" w:eastAsia="宋体"/>
          <w:color w:val="000000"/>
        </w:rPr>
        <w:t>5、</w:t>
      </w:r>
      <w:r w:rsidR="007E63B2">
        <w:rPr>
          <w:rFonts w:hint="eastAsia" w:ascii="微软雅黑" w:hAnsi="微软雅黑" w:eastAsia="宋体"/>
          <w:color w:val="000000"/>
        </w:rPr>
        <w:t>下列关于银行家算法的叙述中，正确的是（</w:t>
      </w:r>
      <w:r w:rsidR="007E63B2">
        <w:rPr>
          <w:rFonts w:ascii="微软雅黑" w:hAnsi="微软雅黑" w:eastAsia="宋体"/>
          <w:color w:val="000000"/>
        </w:rPr>
        <w:t xml:space="preserve">   ）</w:t>
      </w:r>
    </w:p>
    <w:p w14:paraId="48544100" w14:textId="77777777" w:rsidR="007E63B2" w:rsidRDefault="007E63B2">
      <w:r>
        <w:rPr>
          <w:rFonts w:ascii="微软雅黑" w:hAnsi="微软雅黑" w:eastAsia="宋体"/>
          <w:color w:val="000000"/>
        </w:rPr>
        <w:t>A.银行家算法可以预防死锁</w:t>
      </w:r>
    </w:p>
    <w:p w14:paraId="54C4812E" w14:textId="77777777" w:rsidR="007E63B2" w:rsidRDefault="007E63B2">
      <w:r>
        <w:rPr>
          <w:rFonts w:ascii="微软雅黑" w:hAnsi="微软雅黑" w:eastAsia="宋体"/>
          <w:color w:val="000000"/>
        </w:rPr>
        <w:t>B.当系统处于安全状态时，系统中…定无死锁进程</w:t>
      </w:r>
    </w:p>
    <w:p w14:paraId="42F68024" w14:textId="77777777" w:rsidR="007E63B2" w:rsidRDefault="007E63B2">
      <w:r>
        <w:rPr>
          <w:rFonts w:ascii="微软雅黑" w:hAnsi="微软雅黑" w:eastAsia="宋体"/>
          <w:color w:val="000000"/>
        </w:rPr>
        <w:t>C.当系统处于不安全状态时，系统中一定会出现死锁进程</w:t>
      </w:r>
    </w:p>
    <w:p w14:paraId="657B4CCA" w14:textId="059EBD0C" w:rsidR="008D7728" w:rsidRDefault="007E63B2">
      <w:r>
        <w:rPr>
          <w:rFonts w:ascii="微软雅黑" w:hAnsi="微软雅黑" w:eastAsia="宋体"/>
          <w:color w:val="000000"/>
        </w:rPr>
        <w:t>D.银行家算法破坏了产生死锁的必要条件中的“请求和保持”条件</w:t>
      </w:r>
    </w:p>
    <w:p w14:paraId="03758A7D" w14:textId="7F52AD6B" w:rsidR="00E62455" w:rsidRDefault="005853CE">
      <w:bookmarkStart w:id="5" w:name="_GoBack"/>
      <w:bookmarkEnd w:id="5"/>
      <w:r>
        <w:rPr>
          <w:rFonts w:ascii="微软雅黑" w:hAnsi="微软雅黑" w:eastAsia="宋体"/>
          <w:color w:val="000000"/>
        </w:rPr>
        <w:t>6、</w:t>
      </w:r>
      <w:r w:rsidR="00E62455">
        <w:rPr>
          <w:rFonts w:hint="eastAsia" w:ascii="微软雅黑" w:hAnsi="微软雅黑" w:eastAsia="宋体"/>
          <w:color w:val="000000"/>
        </w:rPr>
        <w:t>总体上说，“按需调页”（</w:t>
      </w:r>
      <w:r w:rsidR="00E62455">
        <w:rPr>
          <w:rFonts w:ascii="微软雅黑" w:hAnsi="微软雅黑" w:eastAsia="宋体"/>
          <w:color w:val="000000"/>
        </w:rPr>
        <w:t>Demand-Paging）是个很好的虚拟内存管理策略。但是，有些程序设计技术并不适合于这种环境，例如（   ）</w:t>
      </w:r>
    </w:p>
    <w:p w14:paraId="7C6E388E" w14:textId="4F4E8D70" w:rsidR="008D7728" w:rsidRDefault="00E62455">
      <w:r>
        <w:rPr>
          <w:rFonts w:ascii="微软雅黑" w:hAnsi="微软雅黑" w:eastAsia="宋体"/>
          <w:color w:val="000000"/>
        </w:rPr>
        <w:t>A.堆栈       B.线性搜索     C.矢量运算   D.分法搜索</w:t>
      </w:r>
    </w:p>
    <w:p w14:paraId="2FE0734C" w14:textId="7B713E3F" w:rsidR="00991FA9" w:rsidRDefault="00602944">
      <w:bookmarkStart w:id="6" w:name="_GoBack"/>
      <w:bookmarkEnd w:id="6"/>
      <w:r>
        <w:rPr>
          <w:rFonts w:ascii="微软雅黑" w:hAnsi="微软雅黑" w:eastAsia="宋体"/>
          <w:color w:val="000000"/>
        </w:rPr>
        <w:t>7、</w:t>
      </w:r>
      <w:r w:rsidR="00991FA9">
        <w:rPr>
          <w:rFonts w:hint="eastAsia" w:ascii="微软雅黑" w:hAnsi="微软雅黑" w:eastAsia="宋体"/>
          <w:color w:val="000000"/>
        </w:rPr>
        <w:t>某基于动态分区存储管理的计算机，其主存容量为</w:t>
      </w:r>
      <w:r w:rsidR="00991FA9">
        <w:rPr>
          <w:rFonts w:ascii="微软雅黑" w:hAnsi="微软雅黑" w:eastAsia="宋体"/>
          <w:color w:val="000000"/>
        </w:rPr>
        <w:t>55MB（初始为空），采用最佳适配（Best Fit）算法，分配和释放的顺序为：分配15MB，分配30MB，释放15MB.分配8MB.分配6MB，此时主存中最大空闲分区的大小是（   ）。</w:t>
      </w:r>
    </w:p>
    <w:p w14:paraId="4E88A28F" w14:textId="50B3F277" w:rsidR="008D7728" w:rsidRDefault="00991FA9">
      <w:r>
        <w:rPr>
          <w:rFonts w:ascii="微软雅黑" w:hAnsi="微软雅黑" w:eastAsia="宋体"/>
          <w:color w:val="000000"/>
        </w:rPr>
        <w:t>A.7MB       B.9MB        C.10MB               D.15MB</w:t>
      </w:r>
    </w:p>
    <w:p w14:paraId="5741571A" w14:textId="0FEC393A" w:rsidR="00094618" w:rsidRDefault="00660E02">
      <w:bookmarkStart w:id="7" w:name="_GoBack"/>
      <w:bookmarkEnd w:id="7"/>
      <w:r>
        <w:rPr>
          <w:rFonts w:ascii="微软雅黑" w:hAnsi="微软雅黑" w:eastAsia="宋体"/>
          <w:color w:val="000000"/>
        </w:rPr>
        <w:t>8、</w:t>
      </w:r>
      <w:r w:rsidR="00094618">
        <w:rPr>
          <w:rFonts w:hint="eastAsia" w:ascii="微软雅黑" w:hAnsi="微软雅黑" w:eastAsia="宋体"/>
          <w:color w:val="000000"/>
        </w:rPr>
        <w:t>与早期的操作系统相比，采用微内核结构的操作系统具有很多优点，但是这些优点不，包括（</w:t>
      </w:r>
      <w:r w:rsidR="00094618">
        <w:rPr>
          <w:rFonts w:ascii="微软雅黑" w:hAnsi="微软雅黑" w:eastAsia="宋体"/>
          <w:color w:val="000000"/>
        </w:rPr>
        <w:t xml:space="preserve">   ）。</w:t>
      </w:r>
    </w:p>
    <w:p w14:paraId="15D2EB66" w14:textId="77777777" w:rsidR="00094618" w:rsidRDefault="00094618">
      <w:r>
        <w:rPr>
          <w:rFonts w:ascii="微软雅黑" w:hAnsi="微软雅黑" w:eastAsia="宋体"/>
          <w:color w:val="000000"/>
        </w:rPr>
        <w:t>A.提高了系统的可扩展性</w:t>
      </w:r>
    </w:p>
    <w:p w14:paraId="4EBB6051" w14:textId="77777777" w:rsidR="00094618" w:rsidRDefault="00094618">
      <w:r>
        <w:rPr>
          <w:rFonts w:ascii="微软雅黑" w:hAnsi="微软雅黑" w:eastAsia="宋体"/>
          <w:color w:val="000000"/>
        </w:rPr>
        <w:t>B.提高了操作系统的运行效率</w:t>
      </w:r>
    </w:p>
    <w:p w14:paraId="6E66FA81" w14:textId="77777777" w:rsidR="00094618" w:rsidRDefault="00094618">
      <w:r>
        <w:rPr>
          <w:rFonts w:ascii="微软雅黑" w:hAnsi="微软雅黑" w:eastAsia="宋体"/>
          <w:color w:val="000000"/>
        </w:rPr>
        <w:t>C.增强了系统的可靠性</w:t>
      </w:r>
    </w:p>
    <w:p w14:paraId="4B0B9C68" w14:textId="7FA5160E" w:rsidR="008D7728" w:rsidRDefault="00094618">
      <w:r>
        <w:rPr>
          <w:rFonts w:ascii="微软雅黑" w:hAnsi="微软雅黑" w:eastAsia="宋体"/>
          <w:color w:val="000000"/>
        </w:rPr>
        <w:t>D.使操作系统的可移植性更好</w:t>
      </w:r>
    </w:p>
    <w:p w14:paraId="72C1DF02" w14:textId="7DCCE80A" w:rsidR="001D1D0B" w:rsidRDefault="00C7348A">
      <w:bookmarkStart w:id="8" w:name="_GoBack"/>
      <w:bookmarkEnd w:id="8"/>
      <w:r>
        <w:rPr>
          <w:rFonts w:ascii="微软雅黑" w:hAnsi="微软雅黑" w:eastAsia="宋体"/>
          <w:color w:val="000000"/>
        </w:rPr>
        <w:t>9、</w:t>
      </w:r>
      <w:r w:rsidR="001D1D0B">
        <w:rPr>
          <w:rFonts w:hint="eastAsia" w:ascii="微软雅黑" w:hAnsi="微软雅黑" w:eastAsia="宋体"/>
          <w:color w:val="000000"/>
        </w:rPr>
        <w:t>处理外部中断时，应该山操作系统保存的是（</w:t>
      </w:r>
      <w:r w:rsidR="001D1D0B">
        <w:rPr>
          <w:rFonts w:ascii="微软雅黑" w:hAnsi="微软雅黑" w:eastAsia="宋体"/>
          <w:color w:val="000000"/>
        </w:rPr>
        <w:t xml:space="preserve">   ）</w:t>
      </w:r>
    </w:p>
    <w:p w14:paraId="00E9A019" w14:textId="77777777" w:rsidR="001D1D0B" w:rsidRDefault="001D1D0B">
      <w:r>
        <w:rPr>
          <w:rFonts w:ascii="微软雅黑" w:hAnsi="微软雅黑" w:eastAsia="宋体"/>
          <w:color w:val="000000"/>
        </w:rPr>
        <w:t xml:space="preserve">A.程序计数器（PC）的内容 </w:t>
      </w:r>
    </w:p>
    <w:p w14:paraId="724BB87E" w14:textId="77777777" w:rsidR="001D1D0B" w:rsidRDefault="001D1D0B">
      <w:r>
        <w:rPr>
          <w:rFonts w:ascii="微软雅黑" w:hAnsi="微软雅黑" w:eastAsia="宋体"/>
          <w:color w:val="000000"/>
        </w:rPr>
        <w:t>B.通用寄存器的内容</w:t>
      </w:r>
    </w:p>
    <w:p w14:paraId="1B690543" w14:textId="77777777" w:rsidR="001D1D0B" w:rsidRDefault="001D1D0B">
      <w:r>
        <w:rPr>
          <w:rFonts w:ascii="微软雅黑" w:hAnsi="微软雅黑" w:eastAsia="宋体"/>
          <w:color w:val="000000"/>
        </w:rPr>
        <w:t>C.快表（TLB）中的内容</w:t>
      </w:r>
    </w:p>
    <w:p w14:paraId="73D6F062" w14:textId="26FBAD2A" w:rsidR="008D7728" w:rsidRDefault="001D1D0B">
      <w:r>
        <w:rPr>
          <w:rFonts w:ascii="微软雅黑" w:hAnsi="微软雅黑" w:eastAsia="宋体"/>
          <w:color w:val="000000"/>
        </w:rPr>
        <w:t>D.Cache中的内容</w:t>
      </w:r>
    </w:p>
    <w:p w14:paraId="77B82727" w14:textId="6D68C6A1" w:rsidR="00EE7087" w:rsidRDefault="00EF45F9">
      <w:bookmarkStart w:id="9" w:name="_GoBack"/>
      <w:bookmarkEnd w:id="9"/>
      <w:r>
        <w:rPr>
          <w:rFonts w:ascii="微软雅黑" w:hAnsi="微软雅黑" w:eastAsia="宋体"/>
          <w:color w:val="000000"/>
        </w:rPr>
        <w:t>10、</w:t>
      </w:r>
      <w:r w:rsidR="00EE7087">
        <w:rPr>
          <w:rFonts w:hint="eastAsia" w:ascii="微软雅黑" w:hAnsi="微软雅黑" w:eastAsia="宋体"/>
          <w:color w:val="000000"/>
        </w:rPr>
        <w:t>操作系统的</w:t>
      </w:r>
      <w:r w:rsidR="00EE7087">
        <w:rPr>
          <w:rFonts w:ascii="微软雅黑" w:hAnsi="微软雅黑" w:eastAsia="宋体"/>
          <w:color w:val="000000"/>
        </w:rPr>
        <w:t>I/O子系统通常由4个层次组成，每-层明确定义了与邻近层次的接口，其合理的层次组织排列顺序是（   ）。</w:t>
      </w:r>
    </w:p>
    <w:p w14:paraId="48EC9620" w14:textId="77777777" w:rsidR="00EE7087" w:rsidRDefault="00EE7087">
      <w:r>
        <w:rPr>
          <w:rFonts w:ascii="微软雅黑" w:hAnsi="微软雅黑" w:eastAsia="宋体"/>
          <w:color w:val="000000"/>
        </w:rPr>
        <w:t>A.用户级I/O软件、设备无关软件、设备驱动程序、中断处理程序</w:t>
      </w:r>
    </w:p>
    <w:p w14:paraId="65E159C3" w14:textId="77777777" w:rsidR="00EE7087" w:rsidRDefault="00EE7087">
      <w:r>
        <w:rPr>
          <w:rFonts w:ascii="微软雅黑" w:hAnsi="微软雅黑" w:eastAsia="宋体"/>
          <w:color w:val="000000"/>
        </w:rPr>
        <w:t>B.用户级I/O软件、设备无关软件、中断处理程序、设备驱动程序</w:t>
      </w:r>
    </w:p>
    <w:p w14:paraId="7EE9EB69" w14:textId="77777777" w:rsidR="00EE7087" w:rsidRDefault="00EE7087">
      <w:r>
        <w:rPr>
          <w:rFonts w:ascii="微软雅黑" w:hAnsi="微软雅黑" w:eastAsia="宋体"/>
          <w:color w:val="000000"/>
        </w:rPr>
        <w:t>C.用户级I/O软件、设备驱动程序、设备无关软件、中断处理程序</w:t>
      </w:r>
    </w:p>
    <w:p w14:paraId="328243CB" w14:textId="6EF90FA8" w:rsidR="008D7728" w:rsidRDefault="00EE7087">
      <w:r>
        <w:rPr>
          <w:rFonts w:ascii="微软雅黑" w:hAnsi="微软雅黑" w:eastAsia="宋体"/>
          <w:color w:val="000000"/>
        </w:rPr>
        <w:t>D.用户级I/O软件、中断处理程序、设备无关软件、设备驱动程序</w:t>
      </w:r>
    </w:p>
    <w:p w14:paraId="63F3B25C" w14:textId="133A4122" w:rsidR="00F95455" w:rsidRDefault="00A7257D">
      <w:bookmarkStart w:id="10" w:name="_GoBack"/>
      <w:bookmarkEnd w:id="10"/>
      <w:r>
        <w:rPr>
          <w:rFonts w:ascii="微软雅黑" w:hAnsi="微软雅黑" w:eastAsia="宋体"/>
          <w:color w:val="000000"/>
        </w:rPr>
        <w:t>11、</w:t>
      </w:r>
      <w:r w:rsidR="00F95455">
        <w:rPr>
          <w:rFonts w:hint="eastAsia" w:ascii="微软雅黑" w:hAnsi="微软雅黑" w:eastAsia="宋体"/>
          <w:color w:val="000000"/>
        </w:rPr>
        <w:t>缓存技术的缓冲池在（</w:t>
      </w:r>
      <w:r w:rsidR="00F95455">
        <w:rPr>
          <w:rFonts w:ascii="微软雅黑" w:hAnsi="微软雅黑" w:eastAsia="宋体"/>
          <w:color w:val="000000"/>
        </w:rPr>
        <w:t xml:space="preserve">   ）中。</w:t>
      </w:r>
    </w:p>
    <w:p w14:paraId="11A7FD32" w14:textId="170E6611" w:rsidR="008D7728" w:rsidRDefault="00F95455">
      <w:r>
        <w:rPr>
          <w:rFonts w:ascii="微软雅黑" w:hAnsi="微软雅黑" w:eastAsia="宋体"/>
          <w:color w:val="000000"/>
        </w:rPr>
        <w:t>A.内存          B.外存          C.ROM            D.寄存器</w:t>
      </w:r>
    </w:p>
    <w:p w14:paraId="5B22C438" w14:textId="0E09D3FF" w:rsidR="00E66BA4" w:rsidRDefault="00EB3B2C">
      <w:bookmarkStart w:id="11" w:name="_GoBack"/>
      <w:bookmarkEnd w:id="11"/>
      <w:r>
        <w:rPr>
          <w:rFonts w:ascii="微软雅黑" w:hAnsi="微软雅黑" w:eastAsia="宋体"/>
          <w:color w:val="000000"/>
        </w:rPr>
        <w:t>12、</w:t>
      </w:r>
      <w:r w:rsidR="00E66BA4">
        <w:rPr>
          <w:rFonts w:hint="eastAsia" w:ascii="微软雅黑" w:hAnsi="微软雅黑" w:eastAsia="宋体"/>
          <w:color w:val="000000"/>
        </w:rPr>
        <w:t>下列有关设备独立性的说法中，正确的是（</w:t>
      </w:r>
      <w:r w:rsidR="00E66BA4">
        <w:rPr>
          <w:rFonts w:ascii="微软雅黑" w:hAnsi="微软雅黑" w:eastAsia="宋体"/>
          <w:color w:val="000000"/>
        </w:rPr>
        <w:t xml:space="preserve">   ）。</w:t>
      </w:r>
    </w:p>
    <w:p w14:paraId="10CDFD6C" w14:textId="77777777" w:rsidR="00E66BA4" w:rsidRDefault="00E66BA4">
      <w:r>
        <w:rPr>
          <w:rFonts w:ascii="微软雅黑" w:hAnsi="微软雅黑" w:eastAsia="宋体"/>
          <w:color w:val="000000"/>
        </w:rPr>
        <w:t>A.设备独立性是指I/O设备具有独立执行I/O功能的种特性</w:t>
      </w:r>
    </w:p>
    <w:p w14:paraId="461E7DA5" w14:textId="77777777" w:rsidR="00E66BA4" w:rsidRDefault="00E66BA4">
      <w:r>
        <w:rPr>
          <w:rFonts w:ascii="微软雅黑" w:hAnsi="微软雅黑" w:eastAsia="宋体"/>
          <w:color w:val="000000"/>
        </w:rPr>
        <w:t>B.设备独立性是指用户程序独立于具体物理设备的·种特性，</w:t>
      </w:r>
    </w:p>
    <w:p w14:paraId="5D07CB68" w14:textId="77777777" w:rsidR="00E66BA4" w:rsidRDefault="00E66BA4">
      <w:r>
        <w:rPr>
          <w:rFonts w:ascii="微软雅黑" w:hAnsi="微软雅黑" w:eastAsia="宋体"/>
          <w:color w:val="000000"/>
        </w:rPr>
        <w:t>C.设备独立性是指能够实现设备共享的一种特性</w:t>
      </w:r>
    </w:p>
    <w:p w14:paraId="3561121A" w14:textId="0F1341BB" w:rsidR="008D7728" w:rsidRDefault="00E66BA4">
      <w:r>
        <w:rPr>
          <w:rFonts w:ascii="微软雅黑" w:hAnsi="微软雅黑" w:eastAsia="宋体"/>
          <w:color w:val="000000"/>
        </w:rPr>
        <w:t>D.设备独立性是指设备驱动程序独立于具体物理设备的·种特性，</w:t>
      </w:r>
    </w:p>
    <w:p>
      <w:r>
        <w:rPr>
          <w:rFonts w:ascii="微软雅黑" w:hAnsi="微软雅黑" w:eastAsia="宋体"/>
          <w:b/>
          <w:color w:val="000000"/>
          <w:sz w:val="32"/>
        </w:rPr>
        <w:t>二、填空题</w:t>
      </w:r>
    </w:p>
    <w:p w14:paraId="1EDF9038" w14:textId="321F169B" w:rsidR="000277ED" w:rsidRDefault="00FB1C65">
      <w:bookmarkStart w:id="12" w:name="_GoBack"/>
      <w:bookmarkEnd w:id="12"/>
      <w:r>
        <w:rPr>
          <w:rFonts w:ascii="微软雅黑" w:hAnsi="微软雅黑" w:eastAsia="宋体"/>
          <w:color w:val="000000"/>
        </w:rPr>
        <w:t>13、</w:t>
      </w:r>
      <w:r w:rsidR="00BA230F">
        <w:rPr>
          <w:rFonts w:hint="eastAsia" w:ascii="微软雅黑" w:hAnsi="微软雅黑" w:eastAsia="宋体"/>
          <w:color w:val="000000"/>
        </w:rPr>
        <w:t>可靠的信箱通信规则是：若发送信件时信箱已满，则发送进程被置成等信箱状态，直到信箱有空时才被释放。若取信件时信箱中无信，则接收进程被置成</w:t>
      </w:r>
      <w:r w:rsidR="00BA230F">
        <w:rPr>
          <w:rFonts w:ascii="微软雅黑" w:hAnsi="微软雅黑" w:eastAsia="宋体"/>
          <w:color w:val="000000"/>
        </w:rPr>
        <w:t>__________状态，直到有信件时才被释放。</w:t>
      </w:r>
    </w:p>
    <w:p w14:paraId="3344CD52" w14:textId="14152C8A" w:rsidR="000277ED" w:rsidRDefault="0014450E">
      <w:bookmarkStart w:id="13" w:name="_GoBack"/>
      <w:bookmarkEnd w:id="13"/>
      <w:r>
        <w:rPr>
          <w:rFonts w:ascii="微软雅黑" w:hAnsi="微软雅黑" w:eastAsia="宋体"/>
          <w:color w:val="000000"/>
        </w:rPr>
        <w:t>14、</w:t>
      </w:r>
      <w:r w:rsidR="00D10213">
        <w:rPr>
          <w:rFonts w:hint="eastAsia" w:ascii="微软雅黑" w:hAnsi="微软雅黑" w:eastAsia="宋体"/>
          <w:color w:val="000000"/>
        </w:rPr>
        <w:t>线程的主要属性是：每个线程有</w:t>
      </w:r>
      <w:r w:rsidR="00D10213">
        <w:rPr>
          <w:rFonts w:ascii="微软雅黑" w:hAnsi="微软雅黑" w:eastAsia="宋体"/>
          <w:color w:val="000000"/>
        </w:rPr>
        <w:t>__________，同一进程中的各个线程共享__________。</w:t>
      </w:r>
    </w:p>
    <w:p w14:paraId="100D0766" w14:textId="4B58968F" w:rsidR="000277ED" w:rsidRDefault="009075F6">
      <w:bookmarkStart w:id="14" w:name="_GoBack"/>
      <w:bookmarkEnd w:id="14"/>
      <w:r>
        <w:rPr>
          <w:rFonts w:ascii="微软雅黑" w:hAnsi="微软雅黑" w:eastAsia="宋体"/>
          <w:color w:val="000000"/>
        </w:rPr>
        <w:t>15、</w:t>
      </w:r>
      <w:r w:rsidR="004159E6">
        <w:rPr>
          <w:rFonts w:hint="eastAsia" w:ascii="微软雅黑" w:hAnsi="微软雅黑" w:eastAsia="宋体"/>
          <w:color w:val="000000"/>
        </w:rPr>
        <w:t>进程调度的职责是按给定的从</w:t>
      </w:r>
      <w:r w:rsidR="004159E6">
        <w:rPr>
          <w:rFonts w:ascii="微软雅黑" w:hAnsi="微软雅黑" w:eastAsia="宋体"/>
          <w:color w:val="000000"/>
        </w:rPr>
        <w:t>__________中选择一个进程，让它占用处理器。</w:t>
      </w:r>
    </w:p>
    <w:p w14:paraId="796E1DB0" w14:textId="6EE1E515" w:rsidR="000277ED" w:rsidRDefault="003147F0">
      <w:bookmarkStart w:id="15" w:name="_GoBack"/>
      <w:bookmarkEnd w:id="15"/>
      <w:r>
        <w:rPr>
          <w:rFonts w:ascii="微软雅黑" w:hAnsi="微软雅黑" w:eastAsia="宋体"/>
          <w:color w:val="000000"/>
        </w:rPr>
        <w:t>16、</w:t>
      </w:r>
      <w:r w:rsidR="00C14B2B">
        <w:rPr>
          <w:rFonts w:hint="eastAsia" w:ascii="微软雅黑" w:hAnsi="微软雅黑" w:eastAsia="宋体"/>
          <w:color w:val="000000"/>
        </w:rPr>
        <w:t>现代计算机系统采用自成独立系统的能与主机并行工作的</w:t>
      </w:r>
      <w:r w:rsidR="00C14B2B">
        <w:rPr>
          <w:rFonts w:ascii="微软雅黑" w:hAnsi="微软雅黑" w:eastAsia="宋体"/>
          <w:color w:val="000000"/>
        </w:rPr>
        <w:t>I/O结构，主存储器与外围设备之间传送信息的输入输出操作由__________完成。由于它能独立完成输入输出操作，所以也称为__________。</w:t>
      </w:r>
    </w:p>
    <w:p w14:paraId="77737A32" w14:textId="5B23280C" w:rsidR="000277ED" w:rsidRDefault="00606F7F">
      <w:bookmarkStart w:id="16" w:name="_GoBack"/>
      <w:bookmarkEnd w:id="16"/>
      <w:r>
        <w:rPr>
          <w:rFonts w:ascii="微软雅黑" w:hAnsi="微软雅黑" w:eastAsia="宋体"/>
          <w:color w:val="000000"/>
        </w:rPr>
        <w:t>17、</w:t>
      </w:r>
      <w:r w:rsidR="00B84064">
        <w:rPr>
          <w:rFonts w:hint="eastAsia" w:ascii="微软雅黑" w:hAnsi="微软雅黑" w:eastAsia="宋体"/>
          <w:color w:val="000000"/>
        </w:rPr>
        <w:t>对于移动臂磁盘，磁头在移动臂的带动下，移动到指定柱面的时间称</w:t>
      </w:r>
      <w:r w:rsidR="00B84064">
        <w:rPr>
          <w:rFonts w:ascii="微软雅黑" w:hAnsi="微软雅黑" w:eastAsia="宋体"/>
          <w:color w:val="000000"/>
        </w:rPr>
        <w:t>__________时间，而指定扇区旋转到磁头位置的时间称__________时间。</w:t>
      </w:r>
    </w:p>
    <w:p w14:paraId="2F376CA1" w14:textId="2514AD8A" w:rsidR="000277ED" w:rsidRDefault="00865BAC">
      <w:bookmarkStart w:id="17" w:name="_GoBack"/>
      <w:bookmarkEnd w:id="17"/>
      <w:r>
        <w:rPr>
          <w:rFonts w:ascii="微软雅黑" w:hAnsi="微软雅黑" w:eastAsia="宋体"/>
          <w:color w:val="000000"/>
        </w:rPr>
        <w:t>18、</w:t>
      </w:r>
      <w:r w:rsidR="007E2427">
        <w:rPr>
          <w:rFonts w:hint="eastAsia" w:ascii="微软雅黑" w:hAnsi="微软雅黑" w:eastAsia="宋体"/>
          <w:color w:val="000000"/>
        </w:rPr>
        <w:t>通道把通道程序执行情况记录在</w:t>
      </w:r>
      <w:r w:rsidR="007E2427">
        <w:rPr>
          <w:rFonts w:ascii="微软雅黑" w:hAnsi="微软雅黑" w:eastAsia="宋体"/>
          <w:color w:val="000000"/>
        </w:rPr>
        <w:t>__________中；通道完成一次输入输出操作后，以__________方式请求中央处理器进行干预。</w:t>
      </w:r>
    </w:p>
    <w:p w14:paraId="0D96618C" w14:textId="27F47761" w:rsidR="000277ED" w:rsidRDefault="00942111">
      <w:bookmarkStart w:id="18" w:name="_GoBack"/>
      <w:bookmarkEnd w:id="18"/>
      <w:r>
        <w:rPr>
          <w:rFonts w:ascii="微软雅黑" w:hAnsi="微软雅黑" w:eastAsia="宋体"/>
          <w:color w:val="000000"/>
        </w:rPr>
        <w:t>19、</w:t>
      </w:r>
      <w:r w:rsidR="00A42FA8">
        <w:rPr>
          <w:rFonts w:hint="eastAsia" w:ascii="微软雅黑" w:hAnsi="微软雅黑" w:eastAsia="宋体"/>
          <w:color w:val="000000"/>
        </w:rPr>
        <w:t>能使计算机系统接收到</w:t>
      </w:r>
      <w:r w:rsidR="00A42FA8">
        <w:rPr>
          <w:rFonts w:ascii="微软雅黑" w:hAnsi="微软雅黑" w:eastAsia="宋体"/>
          <w:color w:val="000000"/>
        </w:rPr>
        <w:t>__________后及时进行处理，并在严格的规定时间内处理结束，再给出__________的操作系统称为“实时操作系统”。</w:t>
      </w:r>
    </w:p>
    <w:p w14:paraId="1B2655B7" w14:textId="2834CD32" w:rsidR="000277ED" w:rsidRDefault="008D49EC">
      <w:bookmarkStart w:id="19" w:name="_GoBack"/>
      <w:bookmarkEnd w:id="19"/>
      <w:r>
        <w:rPr>
          <w:rFonts w:ascii="微软雅黑" w:hAnsi="微软雅黑" w:eastAsia="宋体"/>
          <w:color w:val="000000"/>
        </w:rPr>
        <w:t>20、</w:t>
      </w:r>
      <w:r w:rsidR="00EB4862">
        <w:rPr>
          <w:rFonts w:hint="eastAsia" w:ascii="微软雅黑" w:hAnsi="微软雅黑" w:eastAsia="宋体"/>
          <w:color w:val="000000"/>
        </w:rPr>
        <w:t>单用户连续存储管理方式下，也可利用</w:t>
      </w:r>
      <w:r w:rsidR="00EB4862">
        <w:rPr>
          <w:rFonts w:ascii="微软雅黑" w:hAnsi="微软雅黑" w:eastAsia="宋体"/>
          <w:color w:val="000000"/>
        </w:rPr>
        <w:t>__________技术让多个用户的作业轮流进入主存储器执行。</w:t>
      </w:r>
    </w:p>
    <w:p>
      <w:r>
        <w:rPr>
          <w:rFonts w:ascii="微软雅黑" w:hAnsi="微软雅黑" w:eastAsia="宋体"/>
          <w:b/>
          <w:color w:val="000000"/>
          <w:sz w:val="32"/>
        </w:rPr>
        <w:t>三、判断题</w:t>
      </w:r>
    </w:p>
    <w:p w14:paraId="62B10053" w14:textId="1FD01933" w:rsidR="009F1B61" w:rsidRDefault="001714B8">
      <w:bookmarkStart w:id="20" w:name="_GoBack"/>
      <w:bookmarkEnd w:id="20"/>
      <w:r>
        <w:rPr>
          <w:rFonts w:ascii="微软雅黑" w:hAnsi="微软雅黑" w:eastAsia="宋体"/>
          <w:color w:val="000000"/>
        </w:rPr>
        <w:t>21、</w:t>
      </w:r>
      <w:r w:rsidR="0014656D">
        <w:rPr>
          <w:rFonts w:hint="eastAsia" w:ascii="微软雅黑" w:hAnsi="微软雅黑" w:eastAsia="宋体"/>
          <w:color w:val="000000"/>
        </w:rPr>
        <w:t>设置中断屏蔽指令可以在目态下执行</w:t>
      </w:r>
      <w:r w:rsidR="0014656D">
        <w:rPr>
          <w:rFonts w:ascii="微软雅黑" w:hAnsi="微软雅黑" w:eastAsia="宋体"/>
          <w:color w:val="000000"/>
        </w:rPr>
        <w:t>. （   ）</w:t>
      </w:r>
    </w:p>
    <w:p w14:paraId="17ED6112" w14:textId="31587F55" w:rsidR="009F1B61" w:rsidRDefault="00664667">
      <w:bookmarkStart w:id="21" w:name="_GoBack"/>
      <w:bookmarkEnd w:id="21"/>
      <w:r>
        <w:rPr>
          <w:rFonts w:ascii="微软雅黑" w:hAnsi="微软雅黑" w:eastAsia="宋体"/>
          <w:color w:val="000000"/>
        </w:rPr>
        <w:t>22、</w:t>
      </w:r>
      <w:r w:rsidR="000B3A70">
        <w:rPr>
          <w:rFonts w:hint="eastAsia" w:ascii="微软雅黑" w:hAnsi="微软雅黑" w:eastAsia="宋体"/>
          <w:color w:val="000000"/>
        </w:rPr>
        <w:t>流式文件是指无结构的文件</w:t>
      </w:r>
      <w:r w:rsidR="000B3A70">
        <w:rPr>
          <w:rFonts w:ascii="微软雅黑" w:hAnsi="微软雅黑" w:eastAsia="宋体"/>
          <w:color w:val="000000"/>
        </w:rPr>
        <w:t>. （   ）</w:t>
      </w:r>
    </w:p>
    <w:p w14:paraId="61F0E184" w14:textId="714B599E" w:rsidR="009F1B61" w:rsidRDefault="00216BC5">
      <w:bookmarkStart w:id="22" w:name="_GoBack"/>
      <w:bookmarkEnd w:id="22"/>
      <w:r>
        <w:rPr>
          <w:rFonts w:ascii="微软雅黑" w:hAnsi="微软雅黑" w:eastAsia="宋体"/>
          <w:color w:val="000000"/>
        </w:rPr>
        <w:t>23、</w:t>
      </w:r>
      <w:r w:rsidR="00755490">
        <w:rPr>
          <w:rFonts w:hint="eastAsia" w:ascii="微软雅黑" w:hAnsi="微软雅黑" w:eastAsia="宋体"/>
          <w:color w:val="000000"/>
        </w:rPr>
        <w:t>在虚存系统中，只要磁盘空间无限大，作业就能拥有任意大的编址空间</w:t>
      </w:r>
      <w:r w:rsidR="00755490">
        <w:rPr>
          <w:rFonts w:ascii="微软雅黑" w:hAnsi="微软雅黑" w:eastAsia="宋体"/>
          <w:color w:val="000000"/>
        </w:rPr>
        <w:t>. （   ）</w:t>
      </w:r>
    </w:p>
    <w:p w14:paraId="7CB8FD7A" w14:textId="23BCABBA" w:rsidR="009F1B61" w:rsidRDefault="00CE1474">
      <w:bookmarkStart w:id="23" w:name="_GoBack"/>
      <w:bookmarkEnd w:id="23"/>
      <w:r>
        <w:rPr>
          <w:rFonts w:ascii="微软雅黑" w:hAnsi="微软雅黑" w:eastAsia="宋体"/>
          <w:color w:val="000000"/>
        </w:rPr>
        <w:t>24、</w:t>
      </w:r>
      <w:r w:rsidR="00940B3E">
        <w:rPr>
          <w:rFonts w:hint="eastAsia" w:ascii="微软雅黑" w:hAnsi="微软雅黑" w:eastAsia="宋体"/>
          <w:color w:val="000000"/>
        </w:rPr>
        <w:t>文件目录一般存放在外存</w:t>
      </w:r>
      <w:r w:rsidR="00940B3E">
        <w:rPr>
          <w:rFonts w:ascii="微软雅黑" w:hAnsi="微软雅黑" w:eastAsia="宋体"/>
          <w:color w:val="000000"/>
        </w:rPr>
        <w:t>. （   ）</w:t>
      </w:r>
    </w:p>
    <w:p w14:paraId="5B06A0DA" w14:textId="3C2E0584" w:rsidR="009F1B61" w:rsidRDefault="005525F6">
      <w:bookmarkStart w:id="24" w:name="_GoBack"/>
      <w:bookmarkEnd w:id="24"/>
      <w:r>
        <w:rPr>
          <w:rFonts w:ascii="微软雅黑" w:hAnsi="微软雅黑" w:eastAsia="宋体"/>
          <w:color w:val="000000"/>
        </w:rPr>
        <w:t>25、</w:t>
      </w:r>
      <w:r w:rsidR="005B0D35">
        <w:rPr>
          <w:rFonts w:hint="eastAsia" w:ascii="微软雅黑" w:hAnsi="微软雅黑" w:eastAsia="宋体"/>
          <w:color w:val="000000"/>
        </w:rPr>
        <w:t>进程在运行中，可以自行修改自己的进程控制块</w:t>
      </w:r>
      <w:r w:rsidR="005B0D35">
        <w:rPr>
          <w:rFonts w:ascii="微软雅黑" w:hAnsi="微软雅黑" w:eastAsia="宋体"/>
          <w:color w:val="000000"/>
        </w:rPr>
        <w:t>. （   ）</w:t>
      </w:r>
    </w:p>
    <w:p w14:paraId="110CDC07" w14:textId="6D18A03A" w:rsidR="009F1B61" w:rsidRDefault="00662EDA">
      <w:bookmarkStart w:id="25" w:name="_GoBack"/>
      <w:bookmarkEnd w:id="25"/>
      <w:r>
        <w:rPr>
          <w:rFonts w:ascii="微软雅黑" w:hAnsi="微软雅黑" w:eastAsia="宋体"/>
          <w:color w:val="000000"/>
        </w:rPr>
        <w:t>26、</w:t>
      </w:r>
      <w:r w:rsidR="006F0027">
        <w:rPr>
          <w:rFonts w:hint="eastAsia" w:ascii="微软雅黑" w:hAnsi="微软雅黑" w:eastAsia="宋体"/>
          <w:color w:val="000000"/>
        </w:rPr>
        <w:t>在页式虚拟存储系统中，页面长度是根据程序长度动态地分配的</w:t>
      </w:r>
      <w:r w:rsidR="006F0027">
        <w:rPr>
          <w:rFonts w:ascii="微软雅黑" w:hAnsi="微软雅黑" w:eastAsia="宋体"/>
          <w:color w:val="000000"/>
        </w:rPr>
        <w:t>. （   ）</w:t>
      </w:r>
    </w:p>
    <w:p w14:paraId="10B65D9D" w14:textId="0E713639" w:rsidR="009F1B61" w:rsidRDefault="00FF5ED8">
      <w:bookmarkStart w:id="26" w:name="_GoBack"/>
      <w:bookmarkEnd w:id="26"/>
      <w:r>
        <w:rPr>
          <w:rFonts w:ascii="微软雅黑" w:hAnsi="微软雅黑" w:eastAsia="宋体"/>
          <w:color w:val="000000"/>
        </w:rPr>
        <w:t>27、</w:t>
      </w:r>
      <w:r w:rsidR="0079741B">
        <w:rPr>
          <w:rFonts w:hint="eastAsia" w:ascii="微软雅黑" w:hAnsi="微软雅黑" w:eastAsia="宋体"/>
          <w:color w:val="000000"/>
        </w:rPr>
        <w:t>在请求页式存储管理中，页面淘汰所花费的时间不属于系统开销</w:t>
      </w:r>
      <w:r w:rsidR="0079741B">
        <w:rPr>
          <w:rFonts w:ascii="微软雅黑" w:hAnsi="微软雅黑" w:eastAsia="宋体"/>
          <w:color w:val="000000"/>
        </w:rPr>
        <w:t>. （   ）</w:t>
      </w:r>
    </w:p>
    <w:p w14:paraId="7F074D3A" w14:textId="5EE8C799" w:rsidR="009F1B61" w:rsidRDefault="00AC246C">
      <w:bookmarkStart w:id="27" w:name="_GoBack"/>
      <w:bookmarkEnd w:id="27"/>
      <w:r>
        <w:rPr>
          <w:rFonts w:ascii="微软雅黑" w:hAnsi="微软雅黑" w:eastAsia="宋体"/>
          <w:color w:val="000000"/>
        </w:rPr>
        <w:t>28、</w:t>
      </w:r>
      <w:r w:rsidR="008E7ECE">
        <w:rPr>
          <w:rFonts w:hint="eastAsia" w:ascii="微软雅黑" w:hAnsi="微软雅黑" w:eastAsia="宋体"/>
          <w:color w:val="000000"/>
        </w:rPr>
        <w:t>用户程序有时也可以在核心态下运行</w:t>
      </w:r>
      <w:r w:rsidR="008E7ECE">
        <w:rPr>
          <w:rFonts w:ascii="微软雅黑" w:hAnsi="微软雅黑" w:eastAsia="宋体"/>
          <w:color w:val="000000"/>
        </w:rPr>
        <w:t>. （   ）</w:t>
      </w:r>
    </w:p>
    <w:p w14:paraId="3C92430F" w14:textId="153F5A73" w:rsidR="009F1B61" w:rsidRDefault="009E0BE2">
      <w:bookmarkStart w:id="28" w:name="_GoBack"/>
      <w:bookmarkEnd w:id="28"/>
      <w:r>
        <w:rPr>
          <w:rFonts w:ascii="微软雅黑" w:hAnsi="微软雅黑" w:eastAsia="宋体"/>
          <w:color w:val="000000"/>
        </w:rPr>
        <w:t>29、</w:t>
      </w:r>
      <w:r w:rsidR="009D0346">
        <w:rPr>
          <w:rFonts w:hint="eastAsia" w:ascii="微软雅黑" w:hAnsi="微软雅黑" w:eastAsia="宋体"/>
          <w:color w:val="000000"/>
        </w:rPr>
        <w:t>原语和系统调用的主要区别在于两者的实现方法不同</w:t>
      </w:r>
      <w:r w:rsidR="009D0346">
        <w:rPr>
          <w:rFonts w:ascii="微软雅黑" w:hAnsi="微软雅黑" w:eastAsia="宋体"/>
          <w:color w:val="000000"/>
        </w:rPr>
        <w:t>. （   ）</w:t>
      </w:r>
    </w:p>
    <w:p w14:paraId="3047D417" w14:textId="09903AD9" w:rsidR="009F1B61" w:rsidRDefault="00094B6C">
      <w:bookmarkStart w:id="29" w:name="_GoBack"/>
      <w:bookmarkEnd w:id="29"/>
      <w:r>
        <w:rPr>
          <w:rFonts w:ascii="微软雅黑" w:hAnsi="微软雅黑" w:eastAsia="宋体"/>
          <w:color w:val="000000"/>
        </w:rPr>
        <w:t>30、</w:t>
      </w:r>
      <w:r w:rsidR="006325F4">
        <w:rPr>
          <w:rFonts w:hint="eastAsia" w:ascii="微软雅黑" w:hAnsi="微软雅黑" w:eastAsia="宋体"/>
          <w:color w:val="000000"/>
        </w:rPr>
        <w:t>文件目录必须常驻内存</w:t>
      </w:r>
      <w:r w:rsidR="006325F4">
        <w:rPr>
          <w:rFonts w:ascii="微软雅黑" w:hAnsi="微软雅黑" w:eastAsia="宋体"/>
          <w:color w:val="000000"/>
        </w:rPr>
        <w:t>. （   ）</w:t>
      </w:r>
    </w:p>
    <w:p>
      <w:r>
        <w:rPr>
          <w:rFonts w:ascii="微软雅黑" w:hAnsi="微软雅黑" w:eastAsia="宋体"/>
          <w:b/>
          <w:color w:val="000000"/>
          <w:sz w:val="32"/>
        </w:rPr>
        <w:t>四、名词解释题</w:t>
      </w:r>
    </w:p>
    <w:p w14:paraId="69AC6DF6" w14:textId="060A0DAB" w:rsidR="006A3A84" w:rsidRDefault="008B3088">
      <w:bookmarkStart w:id="30" w:name="_GoBack"/>
      <w:bookmarkEnd w:id="30"/>
      <w:r>
        <w:rPr>
          <w:rFonts w:ascii="微软雅黑" w:hAnsi="微软雅黑" w:eastAsia="宋体"/>
          <w:color w:val="000000"/>
        </w:rPr>
        <w:t>31、</w:t>
      </w:r>
      <w:r w:rsidR="006A3A84">
        <w:rPr>
          <w:rFonts w:hint="eastAsia" w:ascii="微软雅黑" w:hAnsi="微软雅黑" w:eastAsia="宋体"/>
          <w:color w:val="000000"/>
        </w:rPr>
        <w:t>同步：</w:t>
      </w:r>
    </w:p>
    <w:p w14:paraId="7AAC336C" w14:textId="77777777" w:rsidR="006A3A84" w:rsidRDefault="006A3A84"/>
    <w:p w14:paraId="4AF40831" w14:textId="77777777" w:rsidR="006A3A84" w:rsidRDefault="006A3A84"/>
    <w:p w14:paraId="6F7C7522" w14:textId="77777777" w:rsidR="006A3A84" w:rsidRDefault="006A3A84"/>
    <w:p w14:paraId="5186C5FF" w14:textId="77777777" w:rsidR="006A3A84" w:rsidRDefault="006A3A84"/>
    <w:p w14:paraId="0FF423FC" w14:textId="77777777" w:rsidR="006A3A84" w:rsidRDefault="006A3A84"/>
    <w:p w14:paraId="24D66663" w14:textId="3A66AC7E" w:rsidR="00BD5F34" w:rsidRDefault="00BD5F34"/>
    <w:p w14:paraId="310C53A5" w14:textId="59FF77C8" w:rsidR="00A6463C" w:rsidRDefault="0007718C">
      <w:bookmarkStart w:id="31" w:name="_GoBack"/>
      <w:bookmarkEnd w:id="31"/>
      <w:r>
        <w:rPr>
          <w:rFonts w:ascii="微软雅黑" w:hAnsi="微软雅黑" w:eastAsia="宋体"/>
          <w:color w:val="000000"/>
        </w:rPr>
        <w:t>32、</w:t>
      </w:r>
      <w:r w:rsidR="00A6463C">
        <w:rPr>
          <w:rFonts w:hint="eastAsia" w:ascii="微软雅黑" w:hAnsi="微软雅黑" w:eastAsia="宋体"/>
          <w:color w:val="000000"/>
        </w:rPr>
        <w:t>死锁：</w:t>
      </w:r>
    </w:p>
    <w:p w14:paraId="12D9D060" w14:textId="77777777" w:rsidR="00A6463C" w:rsidRDefault="00A6463C"/>
    <w:p w14:paraId="48759214" w14:textId="77777777" w:rsidR="00A6463C" w:rsidRDefault="00A6463C"/>
    <w:p w14:paraId="68563DA9" w14:textId="77777777" w:rsidR="00A6463C" w:rsidRDefault="00A6463C"/>
    <w:p w14:paraId="3FEA84BB" w14:textId="77777777" w:rsidR="00A6463C" w:rsidRDefault="00A6463C"/>
    <w:p w14:paraId="59907AA4" w14:textId="77777777" w:rsidR="00A6463C" w:rsidRDefault="00A6463C"/>
    <w:p w14:paraId="3D2299BB" w14:textId="22F2D98B" w:rsidR="00BD5F34" w:rsidRDefault="00BD5F34"/>
    <w:p w14:paraId="4FE59DEC" w14:textId="67DAE396" w:rsidR="00D766E2" w:rsidRDefault="00A703CA">
      <w:bookmarkStart w:id="32" w:name="_GoBack"/>
      <w:bookmarkEnd w:id="32"/>
      <w:r>
        <w:rPr>
          <w:rFonts w:ascii="微软雅黑" w:hAnsi="微软雅黑" w:eastAsia="宋体"/>
          <w:color w:val="000000"/>
        </w:rPr>
        <w:t>33、</w:t>
      </w:r>
      <w:r w:rsidR="00D766E2">
        <w:rPr>
          <w:rFonts w:hint="eastAsia" w:ascii="微软雅黑" w:hAnsi="微软雅黑" w:eastAsia="宋体"/>
          <w:color w:val="000000"/>
        </w:rPr>
        <w:t>抢占式调度：</w:t>
      </w:r>
    </w:p>
    <w:p w14:paraId="08A2E653" w14:textId="77777777" w:rsidR="00D766E2" w:rsidRDefault="00D766E2"/>
    <w:p w14:paraId="568BC3DF" w14:textId="77777777" w:rsidR="00D766E2" w:rsidRDefault="00D766E2"/>
    <w:p w14:paraId="7AA47665" w14:textId="77777777" w:rsidR="00D766E2" w:rsidRDefault="00D766E2"/>
    <w:p w14:paraId="62981897" w14:textId="77777777" w:rsidR="00D766E2" w:rsidRDefault="00D766E2"/>
    <w:p w14:paraId="5999A22F" w14:textId="77777777" w:rsidR="00D766E2" w:rsidRDefault="00D766E2"/>
    <w:p w14:paraId="3AFCCA83" w14:textId="7FF448CB" w:rsidR="00BD5F34" w:rsidRDefault="00BD5F34"/>
    <w:p w14:paraId="099119EC" w14:textId="4172336F" w:rsidR="008E7AED" w:rsidRDefault="003C64F0">
      <w:bookmarkStart w:id="33" w:name="_GoBack"/>
      <w:bookmarkEnd w:id="33"/>
      <w:r>
        <w:rPr>
          <w:rFonts w:ascii="微软雅黑" w:hAnsi="微软雅黑" w:eastAsia="宋体"/>
          <w:color w:val="000000"/>
        </w:rPr>
        <w:t>34、</w:t>
      </w:r>
      <w:r w:rsidR="008E7AED">
        <w:rPr>
          <w:rFonts w:hint="eastAsia" w:ascii="微软雅黑" w:hAnsi="微软雅黑" w:eastAsia="宋体"/>
          <w:color w:val="000000"/>
        </w:rPr>
        <w:t>文件控制块：</w:t>
      </w:r>
    </w:p>
    <w:p w14:paraId="6695613F" w14:textId="77777777" w:rsidR="008E7AED" w:rsidRDefault="008E7AED"/>
    <w:p w14:paraId="75A20B0A" w14:textId="77777777" w:rsidR="008E7AED" w:rsidRDefault="008E7AED"/>
    <w:p w14:paraId="47ECDD5A" w14:textId="77777777" w:rsidR="008E7AED" w:rsidRDefault="008E7AED"/>
    <w:p w14:paraId="165FCA8A" w14:textId="77777777" w:rsidR="008E7AED" w:rsidRDefault="008E7AED"/>
    <w:p w14:paraId="6E043B2C" w14:textId="77777777" w:rsidR="008E7AED" w:rsidRDefault="008E7AED"/>
    <w:p w14:paraId="2BB29DB4" w14:textId="73E9DE5B" w:rsidR="00BD5F34" w:rsidRDefault="00BD5F34"/>
    <w:p w14:paraId="01D2524B" w14:textId="5AF93361" w:rsidR="00F2060D" w:rsidRDefault="00B30C17">
      <w:bookmarkStart w:id="34" w:name="_GoBack"/>
      <w:bookmarkEnd w:id="34"/>
      <w:r>
        <w:rPr>
          <w:rFonts w:ascii="微软雅黑" w:hAnsi="微软雅黑" w:eastAsia="宋体"/>
          <w:color w:val="000000"/>
        </w:rPr>
        <w:t>35、</w:t>
      </w:r>
      <w:r w:rsidR="00F2060D">
        <w:rPr>
          <w:rFonts w:hint="eastAsia" w:ascii="微软雅黑" w:hAnsi="微软雅黑" w:eastAsia="宋体"/>
          <w:color w:val="000000"/>
        </w:rPr>
        <w:t>虚存：</w:t>
      </w:r>
    </w:p>
    <w:p w14:paraId="643DF056" w14:textId="77777777" w:rsidR="00F2060D" w:rsidRDefault="00F2060D"/>
    <w:p w14:paraId="4540452E" w14:textId="77777777" w:rsidR="00F2060D" w:rsidRDefault="00F2060D"/>
    <w:p w14:paraId="2B793673" w14:textId="77777777" w:rsidR="00F2060D" w:rsidRDefault="00F2060D"/>
    <w:p w14:paraId="53B85766" w14:textId="77777777" w:rsidR="00F2060D" w:rsidRDefault="00F2060D"/>
    <w:p w14:paraId="609E3284" w14:textId="77777777" w:rsidR="00F2060D" w:rsidRDefault="00F2060D"/>
    <w:p w14:paraId="49003B90" w14:textId="61FDCC94" w:rsidR="00BD5F34" w:rsidRDefault="00BD5F34"/>
    <w:p w14:paraId="01368A26" w14:textId="488C4F13" w:rsidR="008F4284" w:rsidRDefault="00DF1C1A">
      <w:bookmarkStart w:id="35" w:name="_GoBack"/>
      <w:bookmarkEnd w:id="35"/>
      <w:r>
        <w:rPr>
          <w:rFonts w:ascii="微软雅黑" w:hAnsi="微软雅黑" w:eastAsia="宋体"/>
          <w:color w:val="000000"/>
        </w:rPr>
        <w:t>36、</w:t>
      </w:r>
      <w:r w:rsidR="008F4284">
        <w:rPr>
          <w:rFonts w:hint="eastAsia" w:ascii="微软雅黑" w:hAnsi="微软雅黑" w:eastAsia="宋体"/>
          <w:color w:val="000000"/>
        </w:rPr>
        <w:t>断点：</w:t>
      </w:r>
    </w:p>
    <w:p w14:paraId="5681C8F8" w14:textId="77777777" w:rsidR="008F4284" w:rsidRDefault="008F4284"/>
    <w:p w14:paraId="6114A6A9" w14:textId="77777777" w:rsidR="008F4284" w:rsidRDefault="008F4284"/>
    <w:p w14:paraId="77185F6D" w14:textId="77777777" w:rsidR="008F4284" w:rsidRDefault="008F4284"/>
    <w:p w14:paraId="31ED7441" w14:textId="77777777" w:rsidR="008F4284" w:rsidRDefault="008F4284"/>
    <w:p w14:paraId="5858BF43" w14:textId="77777777" w:rsidR="008F4284" w:rsidRDefault="008F4284"/>
    <w:p w14:paraId="069DCB58" w14:textId="7D91AAF7" w:rsidR="00BD5F34" w:rsidRDefault="00BD5F34"/>
    <w:p>
      <w:r>
        <w:rPr>
          <w:rFonts w:ascii="微软雅黑" w:hAnsi="微软雅黑" w:eastAsia="宋体"/>
          <w:b/>
          <w:color w:val="000000"/>
          <w:sz w:val="32"/>
        </w:rPr>
        <w:t>五、简答题</w:t>
      </w:r>
    </w:p>
    <w:p w14:paraId="2A1815B2" w14:textId="502ED078" w:rsidR="003A4E24" w:rsidRDefault="008B06F9">
      <w:bookmarkStart w:id="36" w:name="_GoBack"/>
      <w:bookmarkEnd w:id="36"/>
      <w:r>
        <w:rPr>
          <w:rFonts w:ascii="微软雅黑" w:hAnsi="微软雅黑" w:eastAsia="宋体"/>
          <w:color w:val="000000"/>
        </w:rPr>
        <w:t>37、</w:t>
      </w:r>
      <w:r w:rsidR="003A4E24">
        <w:rPr>
          <w:rFonts w:hint="eastAsia" w:ascii="微软雅黑" w:hAnsi="微软雅黑" w:eastAsia="宋体"/>
          <w:color w:val="000000"/>
        </w:rPr>
        <w:t>目前操作系统采用的目录结构是什么？它具有什么优点？</w:t>
      </w:r>
    </w:p>
    <w:p w14:paraId="52F4F220" w14:textId="77777777" w:rsidR="003A4E24" w:rsidRDefault="003A4E24"/>
    <w:p w14:paraId="165D95C4" w14:textId="77777777" w:rsidR="003A4E24" w:rsidRDefault="003A4E24"/>
    <w:p w14:paraId="0CC1076B" w14:textId="77777777" w:rsidR="003A4E24" w:rsidRDefault="003A4E24"/>
    <w:p w14:paraId="756B872D" w14:textId="77777777" w:rsidR="003A4E24" w:rsidRDefault="003A4E24"/>
    <w:p w14:paraId="2B2448C9" w14:textId="77777777" w:rsidR="003A4E24" w:rsidRDefault="003A4E24"/>
    <w:p w14:paraId="364502E3" w14:textId="77777777" w:rsidR="003A4E24" w:rsidRDefault="003A4E24"/>
    <w:p w14:paraId="02B1EB6D" w14:textId="2A08FFAB" w:rsidR="005E192C" w:rsidRDefault="005E192C"/>
    <w:p w14:paraId="4F4DE30E" w14:textId="5CECEEA6" w:rsidR="002B6482" w:rsidRDefault="007050DC">
      <w:bookmarkStart w:id="37" w:name="_GoBack"/>
      <w:bookmarkEnd w:id="37"/>
      <w:r>
        <w:rPr>
          <w:rFonts w:ascii="微软雅黑" w:hAnsi="微软雅黑" w:eastAsia="宋体"/>
          <w:color w:val="000000"/>
        </w:rPr>
        <w:t>38、</w:t>
      </w:r>
      <w:r w:rsidR="002B6482">
        <w:rPr>
          <w:rFonts w:hint="eastAsia" w:ascii="微软雅黑" w:hAnsi="微软雅黑" w:eastAsia="宋体"/>
          <w:color w:val="000000"/>
        </w:rPr>
        <w:t>试说明和比较几种文件共享的方法绕弯路法？</w:t>
      </w:r>
    </w:p>
    <w:p w14:paraId="49203C94" w14:textId="77777777" w:rsidR="002B6482" w:rsidRDefault="002B6482"/>
    <w:p w14:paraId="27571264" w14:textId="77777777" w:rsidR="002B6482" w:rsidRDefault="002B6482"/>
    <w:p w14:paraId="2F282878" w14:textId="77777777" w:rsidR="002B6482" w:rsidRDefault="002B6482"/>
    <w:p w14:paraId="08E22C55" w14:textId="77777777" w:rsidR="002B6482" w:rsidRDefault="002B6482"/>
    <w:p w14:paraId="03C91C8F" w14:textId="77777777" w:rsidR="002B6482" w:rsidRDefault="002B6482"/>
    <w:p w14:paraId="5F4F5102" w14:textId="77777777" w:rsidR="002B6482" w:rsidRDefault="002B6482"/>
    <w:p w14:paraId="16CD794F" w14:textId="55595644" w:rsidR="005E192C" w:rsidRDefault="005E192C"/>
    <w:p w14:paraId="7A068E3C" w14:textId="31CA5BA6" w:rsidR="006734CC" w:rsidRDefault="001D4578">
      <w:bookmarkStart w:id="38" w:name="_GoBack"/>
      <w:bookmarkEnd w:id="38"/>
      <w:r>
        <w:rPr>
          <w:rFonts w:ascii="微软雅黑" w:hAnsi="微软雅黑" w:eastAsia="宋体"/>
          <w:color w:val="000000"/>
        </w:rPr>
        <w:t>39、</w:t>
      </w:r>
      <w:r w:rsidR="006734CC">
        <w:rPr>
          <w:rFonts w:hint="eastAsia" w:ascii="微软雅黑" w:hAnsi="微软雅黑" w:eastAsia="宋体"/>
          <w:color w:val="000000"/>
        </w:rPr>
        <w:t>一个具有分时兼批处理功能的操作系统应怎样调度和管理作业</w:t>
      </w:r>
    </w:p>
    <w:p w14:paraId="4D91578F" w14:textId="77777777" w:rsidR="006734CC" w:rsidRDefault="006734CC"/>
    <w:p w14:paraId="28A126A7" w14:textId="77777777" w:rsidR="006734CC" w:rsidRDefault="006734CC"/>
    <w:p w14:paraId="504D27AF" w14:textId="77777777" w:rsidR="006734CC" w:rsidRDefault="006734CC"/>
    <w:p w14:paraId="60489CA3" w14:textId="77777777" w:rsidR="006734CC" w:rsidRDefault="006734CC"/>
    <w:p w14:paraId="187D4FD2" w14:textId="77777777" w:rsidR="006734CC" w:rsidRDefault="006734CC"/>
    <w:p w14:paraId="39789DEA" w14:textId="77777777" w:rsidR="006734CC" w:rsidRDefault="006734CC"/>
    <w:p w14:paraId="2944AFEE" w14:textId="1A6BED3B" w:rsidR="005E192C" w:rsidRDefault="005E192C"/>
    <w:p w14:paraId="609B6E86" w14:textId="3AAC7CCA" w:rsidR="00A5221D" w:rsidRDefault="00D96095">
      <w:bookmarkStart w:id="39" w:name="_GoBack"/>
      <w:bookmarkEnd w:id="39"/>
      <w:r>
        <w:rPr>
          <w:rFonts w:ascii="微软雅黑" w:hAnsi="微软雅黑" w:eastAsia="宋体"/>
          <w:color w:val="000000"/>
        </w:rPr>
        <w:t>40、</w:t>
      </w:r>
      <w:r w:rsidR="00A5221D">
        <w:rPr>
          <w:rFonts w:ascii="微软雅黑" w:hAnsi="微软雅黑" w:eastAsia="宋体"/>
          <w:color w:val="000000"/>
        </w:rPr>
        <w:t>UNIX/Linux文件系统的主要特点是什么</w:t>
      </w:r>
    </w:p>
    <w:p w14:paraId="0A67B46B" w14:textId="77777777" w:rsidR="00A5221D" w:rsidRDefault="00A5221D"/>
    <w:p w14:paraId="422CCC33" w14:textId="77777777" w:rsidR="00A5221D" w:rsidRDefault="00A5221D"/>
    <w:p w14:paraId="376AC0EF" w14:textId="77777777" w:rsidR="00A5221D" w:rsidRDefault="00A5221D"/>
    <w:p w14:paraId="47087449" w14:textId="77777777" w:rsidR="00A5221D" w:rsidRDefault="00A5221D"/>
    <w:p w14:paraId="082D862D" w14:textId="77777777" w:rsidR="00A5221D" w:rsidRDefault="00A5221D"/>
    <w:p w14:paraId="588BB258" w14:textId="77777777" w:rsidR="00A5221D" w:rsidRDefault="00A5221D"/>
    <w:p w14:paraId="635D8654" w14:textId="558132EE" w:rsidR="005E192C" w:rsidRDefault="005E192C"/>
    <w:p w14:paraId="231E24C0" w14:textId="6A78516A" w:rsidR="00EA1CF0" w:rsidRDefault="00913507">
      <w:bookmarkStart w:id="40" w:name="_GoBack"/>
      <w:bookmarkEnd w:id="40"/>
      <w:r>
        <w:rPr>
          <w:rFonts w:ascii="微软雅黑" w:hAnsi="微软雅黑" w:eastAsia="宋体"/>
          <w:color w:val="000000"/>
        </w:rPr>
        <w:t>41、</w:t>
      </w:r>
      <w:r w:rsidR="00EA1CF0">
        <w:rPr>
          <w:rFonts w:hint="eastAsia" w:ascii="微软雅黑" w:hAnsi="微软雅黑" w:eastAsia="宋体"/>
          <w:color w:val="000000"/>
        </w:rPr>
        <w:t>简述死锁的防止与死锁的避免的区别。</w:t>
      </w:r>
    </w:p>
    <w:p w14:paraId="539F361C" w14:textId="77777777" w:rsidR="00EA1CF0" w:rsidRDefault="00EA1CF0"/>
    <w:p w14:paraId="735678BC" w14:textId="77777777" w:rsidR="00EA1CF0" w:rsidRDefault="00EA1CF0"/>
    <w:p w14:paraId="02A359A1" w14:textId="77777777" w:rsidR="00EA1CF0" w:rsidRDefault="00EA1CF0"/>
    <w:p w14:paraId="7F730D91" w14:textId="77777777" w:rsidR="00EA1CF0" w:rsidRDefault="00EA1CF0"/>
    <w:p w14:paraId="536D4F73" w14:textId="77777777" w:rsidR="00EA1CF0" w:rsidRDefault="00EA1CF0"/>
    <w:p w14:paraId="13221262" w14:textId="77777777" w:rsidR="00EA1CF0" w:rsidRDefault="00EA1CF0"/>
    <w:p w14:paraId="62DBE249" w14:textId="238DD49B" w:rsidR="005E192C" w:rsidRDefault="005E192C"/>
    <w:p>
      <w:r>
        <w:rPr>
          <w:rFonts w:ascii="微软雅黑" w:hAnsi="微软雅黑" w:eastAsia="宋体"/>
          <w:b/>
          <w:color w:val="000000"/>
          <w:sz w:val="32"/>
        </w:rPr>
        <w:t>六、综合题</w:t>
      </w:r>
    </w:p>
    <w:p w14:paraId="00B2F871" w14:textId="2AC67EC4" w:rsidR="00C1212C" w:rsidRDefault="00871C1C" w:rsidP="00C1212C">
      <w:pPr>
        <w:autoSpaceDE w:val="0"/>
        <w:autoSpaceDN w:val="0"/>
        <w:adjustRightInd w:val="0"/>
        <w:spacing w:line="400" w:lineRule="exact"/>
        <w:rPr>
          <w:rFonts w:ascii="Times New Roman" w:hAnsi="Times New Roman" w:cs="Times New Roman"/>
          <w:kern w:val="0"/>
          <w:sz w:val="24"/>
          <w:szCs w:val="24"/>
          <w:lang w:val="zh-CN"/>
        </w:rPr>
      </w:pPr>
      <w:bookmarkStart w:id="41" w:name="_GoBack"/>
      <w:bookmarkEnd w:id="41"/>
      <w:r>
        <w:rPr>
          <w:rFonts w:ascii="微软雅黑" w:hAnsi="微软雅黑" w:cs="Times New Roman" w:hint="eastAsia" w:eastAsia="宋体"/>
          <w:color w:val="000000"/>
          <w:kern w:val="0"/>
          <w:sz w:val="24"/>
          <w:szCs w:val="24"/>
          <w:lang w:val="zh-CN"/>
        </w:rPr>
        <w:t>42</w:t>
      </w:r>
      <w:r>
        <w:rPr>
          <w:rFonts w:ascii="微软雅黑" w:hAnsi="微软雅黑" w:cs="Times New Roman" w:hint="eastAsia" w:eastAsia="宋体"/>
          <w:color w:val="000000"/>
          <w:kern w:val="0"/>
          <w:sz w:val="24"/>
          <w:szCs w:val="24"/>
          <w:lang w:val="zh-CN"/>
        </w:rPr>
        <w:t>、</w:t>
      </w:r>
      <w:r w:rsidR="00C1212C">
        <w:rPr>
          <w:rFonts w:ascii="微软雅黑" w:hAnsi="微软雅黑" w:cs="Times New Roman" w:eastAsia="宋体"/>
          <w:color w:val="000000"/>
          <w:kern w:val="0"/>
          <w:sz w:val="24"/>
          <w:szCs w:val="24"/>
          <w:lang w:val="zh-CN"/>
        </w:rPr>
        <w:t>试说明库函数与系统调用的区别和联系。</w:t>
      </w:r>
    </w:p>
    <w:p w14:paraId="0C1F7122" w14:textId="4274D56F" w:rsidR="00194424" w:rsidRDefault="00194424"/>
    <w:p w14:paraId="172CE75B" w14:textId="30B45458" w:rsidR="00C1212C" w:rsidRDefault="00C1212C"/>
    <w:p w14:paraId="111475FC" w14:textId="58FEF8FF" w:rsidR="00C1212C" w:rsidRDefault="00C1212C"/>
    <w:p w14:paraId="48A32E2C" w14:textId="372F182A" w:rsidR="00C1212C" w:rsidRDefault="00C1212C"/>
    <w:p w14:paraId="24BED65B" w14:textId="48322565" w:rsidR="00C1212C" w:rsidRDefault="00C1212C"/>
    <w:p w14:paraId="46D16058" w14:textId="6969E2D6" w:rsidR="00C1212C" w:rsidRDefault="00C1212C"/>
    <w:p w14:paraId="1E3027E7" w14:textId="38777B92" w:rsidR="00C1212C" w:rsidRDefault="00C1212C"/>
    <w:p w14:paraId="5ACC61C9" w14:textId="77777777" w:rsidR="00C1212C" w:rsidRDefault="00C1212C"/>
    <w:p w14:paraId="0FB91D7A" w14:textId="21A0AFF6" w:rsidR="00395A82" w:rsidRDefault="003A2FDF" w:rsidP="00395A82">
      <w:pPr>
        <w:autoSpaceDE w:val="0"/>
        <w:autoSpaceDN w:val="0"/>
        <w:adjustRightInd w:val="0"/>
        <w:spacing w:line="400" w:lineRule="exact"/>
        <w:rPr>
          <w:rFonts w:ascii="Times New Roman" w:hAnsi="Times New Roman" w:cs="Times New Roman"/>
          <w:kern w:val="0"/>
          <w:sz w:val="24"/>
          <w:szCs w:val="24"/>
          <w:lang w:val="zh-CN"/>
        </w:rPr>
      </w:pPr>
      <w:bookmarkStart w:id="42" w:name="_GoBack"/>
      <w:bookmarkEnd w:id="42"/>
      <w:r>
        <w:rPr>
          <w:rFonts w:ascii="微软雅黑" w:hAnsi="微软雅黑" w:cs="Times New Roman" w:hint="eastAsia" w:eastAsia="宋体"/>
          <w:color w:val="000000"/>
          <w:kern w:val="0"/>
          <w:sz w:val="24"/>
          <w:szCs w:val="24"/>
          <w:lang w:val="zh-CN"/>
        </w:rPr>
        <w:t>43</w:t>
      </w:r>
      <w:r>
        <w:rPr>
          <w:rFonts w:ascii="微软雅黑" w:hAnsi="微软雅黑" w:cs="Times New Roman" w:hint="eastAsia" w:eastAsia="宋体"/>
          <w:color w:val="000000"/>
          <w:kern w:val="0"/>
          <w:sz w:val="24"/>
          <w:szCs w:val="24"/>
          <w:lang w:val="zh-CN"/>
        </w:rPr>
        <w:t>、</w:t>
      </w:r>
      <w:r w:rsidR="00395A82">
        <w:rPr>
          <w:rFonts w:ascii="微软雅黑" w:hAnsi="微软雅黑" w:cs="Times New Roman" w:eastAsia="宋体"/>
          <w:color w:val="000000"/>
          <w:kern w:val="0"/>
          <w:sz w:val="24"/>
          <w:szCs w:val="24"/>
          <w:lang w:val="zh-CN"/>
        </w:rPr>
        <w:t>假设一台计算机有</w:t>
      </w:r>
      <w:r w:rsidR="00395A82">
        <w:rPr>
          <w:rFonts w:ascii="微软雅黑" w:hAnsi="微软雅黑" w:cs="Times New Roman" w:eastAsia="宋体"/>
          <w:color w:val="000000"/>
          <w:kern w:val="0"/>
          <w:sz w:val="24"/>
          <w:szCs w:val="24"/>
          <w:lang w:val="zh-CN"/>
        </w:rPr>
        <w:t>32MB</w:t>
      </w:r>
      <w:r w:rsidR="00395A82">
        <w:rPr>
          <w:rFonts w:ascii="微软雅黑" w:hAnsi="微软雅黑" w:cs="Times New Roman" w:eastAsia="宋体"/>
          <w:color w:val="000000"/>
          <w:kern w:val="0"/>
          <w:sz w:val="24"/>
          <w:szCs w:val="24"/>
          <w:lang w:val="zh-CN"/>
        </w:rPr>
        <w:t>内存，操作系统占用</w:t>
      </w:r>
      <w:r w:rsidR="00395A82">
        <w:rPr>
          <w:rFonts w:ascii="微软雅黑" w:hAnsi="微软雅黑" w:cs="Times New Roman" w:eastAsia="宋体"/>
          <w:color w:val="000000"/>
          <w:kern w:val="0"/>
          <w:sz w:val="24"/>
          <w:szCs w:val="24"/>
          <w:lang w:val="zh-CN"/>
        </w:rPr>
        <w:t>2MB</w:t>
      </w:r>
      <w:r w:rsidR="00395A82">
        <w:rPr>
          <w:rFonts w:ascii="微软雅黑" w:hAnsi="微软雅黑" w:cs="Times New Roman" w:eastAsia="宋体"/>
          <w:color w:val="000000"/>
          <w:kern w:val="0"/>
          <w:sz w:val="24"/>
          <w:szCs w:val="24"/>
          <w:lang w:val="zh-CN"/>
        </w:rPr>
        <w:t>，每个用户进程占用</w:t>
      </w:r>
      <w:r w:rsidR="00395A82">
        <w:rPr>
          <w:rFonts w:ascii="微软雅黑" w:hAnsi="微软雅黑" w:cs="Times New Roman" w:eastAsia="宋体"/>
          <w:color w:val="000000"/>
          <w:kern w:val="0"/>
          <w:sz w:val="24"/>
          <w:szCs w:val="24"/>
          <w:lang w:val="zh-CN"/>
        </w:rPr>
        <w:t>10MB</w:t>
      </w:r>
      <w:r w:rsidR="00395A82">
        <w:rPr>
          <w:rFonts w:ascii="微软雅黑" w:hAnsi="微软雅黑" w:cs="Times New Roman" w:eastAsia="宋体"/>
          <w:color w:val="000000"/>
          <w:kern w:val="0"/>
          <w:sz w:val="24"/>
          <w:szCs w:val="24"/>
          <w:lang w:val="zh-CN"/>
        </w:rPr>
        <w:t>。用户进程等待</w:t>
      </w:r>
      <w:r w:rsidR="00000579">
        <w:rPr>
          <w:rFonts w:ascii="微软雅黑" w:hAnsi="微软雅黑" w:cs="Times New Roman" w:eastAsia="宋体"/>
          <w:color w:val="000000"/>
          <w:kern w:val="0"/>
          <w:sz w:val="24"/>
          <w:szCs w:val="24"/>
          <w:lang w:val="zh-CN"/>
        </w:rPr>
        <w:t>I</w:t>
      </w:r>
      <w:r w:rsidR="00395A82">
        <w:rPr>
          <w:rFonts w:ascii="微软雅黑" w:hAnsi="微软雅黑" w:cs="Times New Roman" w:eastAsia="宋体"/>
          <w:color w:val="000000"/>
          <w:kern w:val="0"/>
          <w:sz w:val="24"/>
          <w:szCs w:val="24"/>
          <w:lang w:val="zh-CN"/>
        </w:rPr>
        <w:t>/O</w:t>
      </w:r>
      <w:r w:rsidR="00395A82">
        <w:rPr>
          <w:rFonts w:ascii="微软雅黑" w:hAnsi="微软雅黑" w:cs="Times New Roman" w:eastAsia="宋体"/>
          <w:color w:val="000000"/>
          <w:kern w:val="0"/>
          <w:sz w:val="24"/>
          <w:szCs w:val="24"/>
          <w:lang w:val="zh-CN"/>
        </w:rPr>
        <w:t>的时间为</w:t>
      </w:r>
      <w:r w:rsidR="00395A82">
        <w:rPr>
          <w:rFonts w:ascii="微软雅黑" w:hAnsi="微软雅黑" w:cs="Times New Roman" w:eastAsia="宋体"/>
          <w:color w:val="000000"/>
          <w:kern w:val="0"/>
          <w:sz w:val="24"/>
          <w:szCs w:val="24"/>
          <w:lang w:val="zh-CN"/>
        </w:rPr>
        <w:t>80%</w:t>
      </w:r>
      <w:r w:rsidR="00395A82">
        <w:rPr>
          <w:rFonts w:ascii="微软雅黑" w:hAnsi="微软雅黑" w:cs="Times New Roman" w:eastAsia="宋体"/>
          <w:color w:val="000000"/>
          <w:kern w:val="0"/>
          <w:sz w:val="24"/>
          <w:szCs w:val="24"/>
          <w:lang w:val="zh-CN"/>
        </w:rPr>
        <w:t>，问</w:t>
      </w:r>
      <w:r w:rsidR="00395A82">
        <w:rPr>
          <w:rFonts w:ascii="微软雅黑" w:hAnsi="微软雅黑" w:cs="Times New Roman" w:eastAsia="宋体"/>
          <w:color w:val="000000"/>
          <w:kern w:val="0"/>
          <w:sz w:val="24"/>
          <w:szCs w:val="24"/>
          <w:lang w:val="zh-CN"/>
        </w:rPr>
        <w:t>CPU</w:t>
      </w:r>
      <w:r w:rsidR="00395A82">
        <w:rPr>
          <w:rFonts w:ascii="微软雅黑" w:hAnsi="微软雅黑" w:cs="Times New Roman" w:eastAsia="宋体"/>
          <w:color w:val="000000"/>
          <w:kern w:val="0"/>
          <w:sz w:val="24"/>
          <w:szCs w:val="24"/>
          <w:lang w:val="zh-CN"/>
        </w:rPr>
        <w:t>的利用率为多少？若再增加</w:t>
      </w:r>
      <w:r w:rsidR="00395A82">
        <w:rPr>
          <w:rFonts w:ascii="微软雅黑" w:hAnsi="微软雅黑" w:cs="Times New Roman" w:eastAsia="宋体"/>
          <w:color w:val="000000"/>
          <w:kern w:val="0"/>
          <w:sz w:val="24"/>
          <w:szCs w:val="24"/>
          <w:lang w:val="zh-CN"/>
        </w:rPr>
        <w:t>32MB</w:t>
      </w:r>
      <w:r w:rsidR="00395A82">
        <w:rPr>
          <w:rFonts w:ascii="微软雅黑" w:hAnsi="微软雅黑" w:cs="Times New Roman" w:eastAsia="宋体"/>
          <w:color w:val="000000"/>
          <w:kern w:val="0"/>
          <w:sz w:val="24"/>
          <w:szCs w:val="24"/>
          <w:lang w:val="zh-CN"/>
        </w:rPr>
        <w:t>内存，则</w:t>
      </w:r>
      <w:r w:rsidR="00395A82">
        <w:rPr>
          <w:rFonts w:ascii="微软雅黑" w:hAnsi="微软雅黑" w:cs="Times New Roman" w:eastAsia="宋体"/>
          <w:color w:val="000000"/>
          <w:kern w:val="0"/>
          <w:sz w:val="24"/>
          <w:szCs w:val="24"/>
          <w:lang w:val="zh-CN"/>
        </w:rPr>
        <w:t>CPU</w:t>
      </w:r>
      <w:r w:rsidR="00395A82">
        <w:rPr>
          <w:rFonts w:ascii="微软雅黑" w:hAnsi="微软雅黑" w:cs="Times New Roman" w:eastAsia="宋体"/>
          <w:color w:val="000000"/>
          <w:kern w:val="0"/>
          <w:sz w:val="24"/>
          <w:szCs w:val="24"/>
          <w:lang w:val="zh-CN"/>
        </w:rPr>
        <w:t>的利用率义为多少？</w:t>
      </w:r>
    </w:p>
    <w:p w14:paraId="198F128D" w14:textId="63E40542" w:rsidR="00194424" w:rsidRDefault="00194424"/>
    <w:p w14:paraId="3DAAB002" w14:textId="582F204E" w:rsidR="00395A82" w:rsidRDefault="00395A82"/>
    <w:p w14:paraId="22F7398A" w14:textId="01671783" w:rsidR="00395A82" w:rsidRDefault="00395A82"/>
    <w:p w14:paraId="6AFDAECA" w14:textId="2127700D" w:rsidR="00395A82" w:rsidRDefault="00395A82"/>
    <w:p w14:paraId="01025AB3" w14:textId="525E2C70" w:rsidR="00395A82" w:rsidRDefault="00395A82"/>
    <w:p w14:paraId="01DBB35D" w14:textId="647C9A39" w:rsidR="00395A82" w:rsidRDefault="00395A82"/>
    <w:p w14:paraId="1B3579B1" w14:textId="6D8A44E1" w:rsidR="00395A82" w:rsidRDefault="00395A82"/>
    <w:p w14:paraId="6C8153D0" w14:textId="77777777" w:rsidR="00395A82" w:rsidRDefault="00395A82"/>
    <w:p w14:paraId="150B36CB" w14:textId="55400E8E" w:rsidR="00610A18" w:rsidRDefault="00B80DBD" w:rsidP="00610A18">
      <w:pPr>
        <w:autoSpaceDE w:val="0"/>
        <w:autoSpaceDN w:val="0"/>
        <w:adjustRightInd w:val="0"/>
        <w:spacing w:line="400" w:lineRule="exact"/>
        <w:rPr>
          <w:rFonts w:ascii="Times New Roman" w:hAnsi="Times New Roman" w:cs="Times New Roman"/>
          <w:kern w:val="0"/>
          <w:sz w:val="24"/>
          <w:szCs w:val="24"/>
          <w:lang w:val="zh-CN"/>
        </w:rPr>
      </w:pPr>
      <w:bookmarkStart w:id="43" w:name="_GoBack"/>
      <w:bookmarkEnd w:id="43"/>
      <w:r>
        <w:rPr>
          <w:rFonts w:ascii="微软雅黑" w:hAnsi="微软雅黑" w:cs="Times New Roman" w:hint="eastAsia" w:eastAsia="宋体"/>
          <w:color w:val="000000"/>
          <w:kern w:val="0"/>
          <w:sz w:val="24"/>
          <w:szCs w:val="24"/>
          <w:lang w:val="zh-CN"/>
        </w:rPr>
        <w:t>44</w:t>
      </w:r>
      <w:r>
        <w:rPr>
          <w:rFonts w:ascii="微软雅黑" w:hAnsi="微软雅黑" w:cs="Times New Roman" w:hint="eastAsia" w:eastAsia="宋体"/>
          <w:color w:val="000000"/>
          <w:kern w:val="0"/>
          <w:sz w:val="24"/>
          <w:szCs w:val="24"/>
          <w:lang w:val="zh-CN"/>
        </w:rPr>
        <w:t>、</w:t>
      </w:r>
      <w:r w:rsidR="00610A18">
        <w:rPr>
          <w:rFonts w:ascii="微软雅黑" w:hAnsi="微软雅黑" w:cs="Times New Roman" w:eastAsia="宋体"/>
          <w:color w:val="000000"/>
          <w:kern w:val="0"/>
          <w:sz w:val="24"/>
          <w:szCs w:val="24"/>
          <w:lang w:val="zh-CN"/>
        </w:rPr>
        <w:t>有一个文件系统，根</w:t>
      </w:r>
      <w:r w:rsidR="00610A18">
        <w:rPr>
          <w:rFonts w:ascii="微软雅黑" w:hAnsi="微软雅黑" w:cs="Times New Roman" w:hint="eastAsia" w:eastAsia="宋体"/>
          <w:color w:val="000000"/>
          <w:kern w:val="0"/>
          <w:sz w:val="24"/>
          <w:szCs w:val="24"/>
          <w:lang w:val="zh-CN"/>
        </w:rPr>
        <w:t>目</w:t>
      </w:r>
      <w:r w:rsidR="00610A18">
        <w:rPr>
          <w:rFonts w:ascii="微软雅黑" w:hAnsi="微软雅黑" w:cs="Times New Roman" w:eastAsia="宋体"/>
          <w:color w:val="000000"/>
          <w:kern w:val="0"/>
          <w:sz w:val="24"/>
          <w:szCs w:val="24"/>
          <w:lang w:val="zh-CN"/>
        </w:rPr>
        <w:t>录常驻内存如图所示。文件目录采用链接结构，每个目录下最多存放</w:t>
      </w:r>
      <w:r w:rsidR="00610A18">
        <w:rPr>
          <w:rFonts w:ascii="微软雅黑" w:hAnsi="微软雅黑" w:cs="Times New Roman" w:eastAsia="宋体"/>
          <w:color w:val="000000"/>
          <w:kern w:val="0"/>
          <w:sz w:val="24"/>
          <w:szCs w:val="24"/>
          <w:lang w:val="zh-CN"/>
        </w:rPr>
        <w:t>80</w:t>
      </w:r>
      <w:r w:rsidR="00610A18">
        <w:rPr>
          <w:rFonts w:ascii="微软雅黑" w:hAnsi="微软雅黑" w:cs="Times New Roman" w:eastAsia="宋体"/>
          <w:color w:val="000000"/>
          <w:kern w:val="0"/>
          <w:sz w:val="24"/>
          <w:szCs w:val="24"/>
          <w:lang w:val="zh-CN"/>
        </w:rPr>
        <w:t>个文件或</w:t>
      </w:r>
      <w:r w:rsidR="00610A18">
        <w:rPr>
          <w:rFonts w:ascii="微软雅黑" w:hAnsi="微软雅黑" w:cs="Times New Roman" w:hint="eastAsia" w:eastAsia="宋体"/>
          <w:color w:val="000000"/>
          <w:kern w:val="0"/>
          <w:sz w:val="24"/>
          <w:szCs w:val="24"/>
          <w:lang w:val="zh-CN"/>
        </w:rPr>
        <w:t>目</w:t>
      </w:r>
      <w:r w:rsidR="00610A18">
        <w:rPr>
          <w:rFonts w:ascii="微软雅黑" w:hAnsi="微软雅黑" w:cs="Times New Roman" w:eastAsia="宋体"/>
          <w:color w:val="000000"/>
          <w:kern w:val="0"/>
          <w:sz w:val="24"/>
          <w:szCs w:val="24"/>
          <w:lang w:val="zh-CN"/>
        </w:rPr>
        <w:t>录（称为</w:t>
      </w:r>
      <w:r w:rsidR="00610A18">
        <w:rPr>
          <w:rFonts w:ascii="微软雅黑" w:hAnsi="微软雅黑" w:cs="Times New Roman" w:hint="eastAsia" w:eastAsia="宋体"/>
          <w:color w:val="000000"/>
          <w:kern w:val="0"/>
          <w:sz w:val="24"/>
          <w:szCs w:val="24"/>
          <w:lang w:val="zh-CN"/>
        </w:rPr>
        <w:t>下</w:t>
      </w:r>
      <w:r w:rsidR="00610A18">
        <w:rPr>
          <w:rFonts w:ascii="微软雅黑" w:hAnsi="微软雅黑" w:cs="Times New Roman" w:eastAsia="宋体"/>
          <w:color w:val="000000"/>
          <w:kern w:val="0"/>
          <w:sz w:val="24"/>
          <w:szCs w:val="24"/>
          <w:lang w:val="zh-CN"/>
        </w:rPr>
        <w:t>级文件）。每个磁盘块最多可存放</w:t>
      </w:r>
      <w:r w:rsidR="00610A18">
        <w:rPr>
          <w:rFonts w:ascii="微软雅黑" w:hAnsi="微软雅黑" w:cs="Times New Roman" w:eastAsia="宋体"/>
          <w:color w:val="000000"/>
          <w:kern w:val="0"/>
          <w:sz w:val="24"/>
          <w:szCs w:val="24"/>
          <w:lang w:val="zh-CN"/>
        </w:rPr>
        <w:t>10</w:t>
      </w:r>
      <w:r w:rsidR="00610A18">
        <w:rPr>
          <w:rFonts w:ascii="微软雅黑" w:hAnsi="微软雅黑" w:cs="Times New Roman" w:eastAsia="宋体"/>
          <w:color w:val="000000"/>
          <w:kern w:val="0"/>
          <w:sz w:val="24"/>
          <w:szCs w:val="24"/>
          <w:lang w:val="zh-CN"/>
        </w:rPr>
        <w:t>个文件</w:t>
      </w:r>
      <w:r w:rsidR="00610A18">
        <w:rPr>
          <w:rFonts w:ascii="微软雅黑" w:hAnsi="微软雅黑" w:cs="Times New Roman" w:hint="eastAsia" w:eastAsia="宋体"/>
          <w:color w:val="000000"/>
          <w:kern w:val="0"/>
          <w:sz w:val="24"/>
          <w:szCs w:val="24"/>
          <w:lang w:val="zh-CN"/>
        </w:rPr>
        <w:t>目录</w:t>
      </w:r>
      <w:r w:rsidR="00610A18">
        <w:rPr>
          <w:rFonts w:ascii="微软雅黑" w:hAnsi="微软雅黑" w:cs="Times New Roman" w:eastAsia="宋体"/>
          <w:color w:val="000000"/>
          <w:kern w:val="0"/>
          <w:sz w:val="24"/>
          <w:szCs w:val="24"/>
          <w:lang w:val="zh-CN"/>
        </w:rPr>
        <w:t>项：若下级文件是</w:t>
      </w:r>
      <w:r w:rsidR="00610A18">
        <w:rPr>
          <w:rFonts w:ascii="微软雅黑" w:hAnsi="微软雅黑" w:cs="Times New Roman" w:eastAsia="宋体"/>
          <w:color w:val="000000"/>
          <w:kern w:val="0"/>
          <w:sz w:val="24"/>
          <w:szCs w:val="24"/>
          <w:lang w:val="zh-CN"/>
        </w:rPr>
        <w:t>H</w:t>
      </w:r>
      <w:r w:rsidR="00610A18">
        <w:rPr>
          <w:rFonts w:ascii="微软雅黑" w:hAnsi="微软雅黑" w:cs="Times New Roman" w:eastAsia="宋体"/>
          <w:color w:val="000000"/>
          <w:kern w:val="0"/>
          <w:sz w:val="24"/>
          <w:szCs w:val="24"/>
          <w:lang w:val="zh-CN"/>
        </w:rPr>
        <w:t>录文件，则上级</w:t>
      </w:r>
      <w:r w:rsidR="00610A18">
        <w:rPr>
          <w:rFonts w:ascii="微软雅黑" w:hAnsi="微软雅黑" w:cs="Times New Roman" w:hint="eastAsia" w:eastAsia="宋体"/>
          <w:color w:val="000000"/>
          <w:kern w:val="0"/>
          <w:sz w:val="24"/>
          <w:szCs w:val="24"/>
          <w:lang w:val="zh-CN"/>
        </w:rPr>
        <w:t>目</w:t>
      </w:r>
      <w:r w:rsidR="00610A18">
        <w:rPr>
          <w:rFonts w:ascii="微软雅黑" w:hAnsi="微软雅黑" w:cs="Times New Roman" w:eastAsia="宋体"/>
          <w:color w:val="000000"/>
          <w:kern w:val="0"/>
          <w:sz w:val="24"/>
          <w:szCs w:val="24"/>
          <w:lang w:val="zh-CN"/>
        </w:rPr>
        <w:t>录项指向该目录文件的第</w:t>
      </w:r>
      <w:r w:rsidR="00610A18">
        <w:rPr>
          <w:rFonts w:ascii="微软雅黑" w:hAnsi="微软雅黑" w:cs="Times New Roman" w:hint="eastAsia" w:eastAsia="宋体"/>
          <w:color w:val="000000"/>
          <w:kern w:val="0"/>
          <w:sz w:val="24"/>
          <w:szCs w:val="24"/>
          <w:lang w:val="zh-CN"/>
        </w:rPr>
        <w:t>一</w:t>
      </w:r>
      <w:r w:rsidR="00610A18">
        <w:rPr>
          <w:rFonts w:ascii="微软雅黑" w:hAnsi="微软雅黑" w:cs="Times New Roman" w:eastAsia="宋体"/>
          <w:color w:val="000000"/>
          <w:kern w:val="0"/>
          <w:sz w:val="24"/>
          <w:szCs w:val="24"/>
          <w:lang w:val="zh-CN"/>
        </w:rPr>
        <w:t>块地址。假设目录结构中文件或子文件按自左向右的次序排列，表示尚有其他的文件或了</w:t>
      </w:r>
      <w:r w:rsidR="00610A18">
        <w:rPr>
          <w:rFonts w:ascii="微软雅黑" w:hAnsi="微软雅黑" w:cs="Times New Roman" w:hint="eastAsia" w:eastAsia="宋体"/>
          <w:color w:val="000000"/>
          <w:kern w:val="0"/>
          <w:sz w:val="24"/>
          <w:szCs w:val="24"/>
          <w:lang w:val="zh-CN"/>
        </w:rPr>
        <w:t>目</w:t>
      </w:r>
      <w:r w:rsidR="00610A18">
        <w:rPr>
          <w:rFonts w:ascii="微软雅黑" w:hAnsi="微软雅黑" w:cs="Times New Roman" w:eastAsia="宋体"/>
          <w:color w:val="000000"/>
          <w:kern w:val="0"/>
          <w:sz w:val="24"/>
          <w:szCs w:val="24"/>
          <w:lang w:val="zh-CN"/>
        </w:rPr>
        <w:t>录。</w:t>
      </w:r>
    </w:p>
    <w:p w14:paraId="6A41CED4" w14:textId="77777777" w:rsidR="00610A18" w:rsidRDefault="00610A18" w:rsidP="00610A18">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eastAsia="宋体"/>
          <w:noProof/>
          <w:color w:val="000000"/>
        </w:rPr>
        <w:drawing>
          <wp:anchor distT="0" distB="0" distL="114300" distR="114300" simplePos="0" relativeHeight="251659264" behindDoc="0" locked="0" layoutInCell="1" allowOverlap="1" wp14:anchorId="7DFE3C78" wp14:editId="1D62BD75">
            <wp:simplePos x="0" y="0"/>
            <wp:positionH relativeFrom="column">
              <wp:posOffset>3309593</wp:posOffset>
            </wp:positionH>
            <wp:positionV relativeFrom="paragraph">
              <wp:posOffset>490965</wp:posOffset>
            </wp:positionV>
            <wp:extent cx="2604135" cy="2981960"/>
            <wp:effectExtent l="0" t="0" r="5715" b="8890"/>
            <wp:wrapThrough wrapText="bothSides">
              <wp:wrapPolygon edited="0">
                <wp:start x="0" y="0"/>
                <wp:lineTo x="0" y="21526"/>
                <wp:lineTo x="21489" y="21526"/>
                <wp:lineTo x="21489" y="0"/>
                <wp:lineTo x="0" y="0"/>
              </wp:wrapPolygon>
            </wp:wrapThrough>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4135" cy="2981960"/>
                    </a:xfrm>
                    <a:prstGeom prst="rect">
                      <a:avLst/>
                    </a:prstGeom>
                    <a:noFill/>
                    <a:ln>
                      <a:noFill/>
                    </a:ln>
                  </pic:spPr>
                </pic:pic>
              </a:graphicData>
            </a:graphic>
          </wp:anchor>
        </w:drawing>
      </w:r>
      <w:r>
        <w:rPr>
          <w:rFonts w:ascii="微软雅黑" w:hAnsi="微软雅黑" w:cs="Times New Roman" w:eastAsia="宋体"/>
          <w:color w:val="000000"/>
          <w:kern w:val="0"/>
          <w:sz w:val="24"/>
          <w:szCs w:val="24"/>
          <w:lang w:val="zh-CN"/>
        </w:rPr>
        <w:t>1</w:t>
      </w:r>
      <w:r>
        <w:rPr>
          <w:rFonts w:ascii="微软雅黑" w:hAnsi="微软雅黑" w:cs="Times New Roman" w:eastAsia="宋体"/>
          <w:color w:val="000000"/>
          <w:kern w:val="0"/>
          <w:sz w:val="24"/>
          <w:szCs w:val="24"/>
          <w:lang w:val="zh-CN"/>
        </w:rPr>
        <w:t>）普通文件采用</w:t>
      </w:r>
      <w:r>
        <w:rPr>
          <w:rFonts w:ascii="微软雅黑" w:hAnsi="微软雅黑" w:cs="Times New Roman" w:eastAsia="宋体"/>
          <w:color w:val="000000"/>
          <w:kern w:val="0"/>
          <w:sz w:val="24"/>
          <w:szCs w:val="24"/>
          <w:lang w:val="zh-CN"/>
        </w:rPr>
        <w:t>UINX</w:t>
      </w:r>
      <w:r>
        <w:rPr>
          <w:rFonts w:ascii="微软雅黑" w:hAnsi="微软雅黑" w:cs="Times New Roman" w:eastAsia="宋体"/>
          <w:color w:val="000000"/>
          <w:kern w:val="0"/>
          <w:sz w:val="24"/>
          <w:szCs w:val="24"/>
          <w:lang w:val="zh-CN"/>
        </w:rPr>
        <w:t>三级索引结构，即文件控制块中给出</w:t>
      </w:r>
      <w:r>
        <w:rPr>
          <w:rFonts w:ascii="微软雅黑" w:hAnsi="微软雅黑" w:cs="Times New Roman" w:eastAsia="宋体"/>
          <w:color w:val="000000"/>
          <w:kern w:val="0"/>
          <w:sz w:val="24"/>
          <w:szCs w:val="24"/>
          <w:lang w:val="zh-CN"/>
        </w:rPr>
        <w:t>13</w:t>
      </w:r>
      <w:r>
        <w:rPr>
          <w:rFonts w:ascii="微软雅黑" w:hAnsi="微软雅黑" w:cs="Times New Roman" w:eastAsia="宋体"/>
          <w:color w:val="000000"/>
          <w:kern w:val="0"/>
          <w:sz w:val="24"/>
          <w:szCs w:val="24"/>
          <w:lang w:val="zh-CN"/>
        </w:rPr>
        <w:t>个磁盘地址，前</w:t>
      </w:r>
      <w:r>
        <w:rPr>
          <w:rFonts w:ascii="微软雅黑" w:hAnsi="微软雅黑" w:cs="Times New Roman" w:eastAsia="宋体"/>
          <w:color w:val="000000"/>
          <w:kern w:val="0"/>
          <w:sz w:val="24"/>
          <w:szCs w:val="24"/>
          <w:lang w:val="zh-CN"/>
        </w:rPr>
        <w:t>10</w:t>
      </w:r>
      <w:r>
        <w:rPr>
          <w:rFonts w:ascii="微软雅黑" w:hAnsi="微软雅黑" w:cs="Times New Roman" w:eastAsia="宋体"/>
          <w:color w:val="000000"/>
          <w:kern w:val="0"/>
          <w:sz w:val="24"/>
          <w:szCs w:val="24"/>
          <w:lang w:val="zh-CN"/>
        </w:rPr>
        <w:t>个磁盘地址指出文件前</w:t>
      </w:r>
      <w:r>
        <w:rPr>
          <w:rFonts w:ascii="微软雅黑" w:hAnsi="微软雅黑" w:cs="Times New Roman" w:eastAsia="宋体"/>
          <w:color w:val="000000"/>
          <w:kern w:val="0"/>
          <w:sz w:val="24"/>
          <w:szCs w:val="24"/>
          <w:lang w:val="zh-CN"/>
        </w:rPr>
        <w:t>10</w:t>
      </w:r>
      <w:r>
        <w:rPr>
          <w:rFonts w:ascii="微软雅黑" w:hAnsi="微软雅黑" w:cs="Times New Roman" w:eastAsia="宋体"/>
          <w:color w:val="000000"/>
          <w:kern w:val="0"/>
          <w:sz w:val="24"/>
          <w:szCs w:val="24"/>
          <w:lang w:val="zh-CN"/>
        </w:rPr>
        <w:t>个块的物理地址，第</w:t>
      </w:r>
      <w:r>
        <w:rPr>
          <w:rFonts w:ascii="微软雅黑" w:hAnsi="微软雅黑" w:cs="Times New Roman" w:eastAsia="宋体"/>
          <w:color w:val="000000"/>
          <w:kern w:val="0"/>
          <w:sz w:val="24"/>
          <w:szCs w:val="24"/>
          <w:lang w:val="zh-CN"/>
        </w:rPr>
        <w:t>11</w:t>
      </w:r>
      <w:r>
        <w:rPr>
          <w:rFonts w:ascii="微软雅黑" w:hAnsi="微软雅黑" w:cs="Times New Roman" w:eastAsia="宋体"/>
          <w:color w:val="000000"/>
          <w:kern w:val="0"/>
          <w:sz w:val="24"/>
          <w:szCs w:val="24"/>
          <w:lang w:val="zh-CN"/>
        </w:rPr>
        <w:t>个磁盘地址指向一级索引表，一级索引表给出</w:t>
      </w:r>
      <w:r>
        <w:rPr>
          <w:rFonts w:ascii="微软雅黑" w:hAnsi="微软雅黑" w:cs="Times New Roman" w:eastAsia="宋体"/>
          <w:color w:val="000000"/>
          <w:kern w:val="0"/>
          <w:sz w:val="24"/>
          <w:szCs w:val="24"/>
          <w:lang w:val="zh-CN"/>
        </w:rPr>
        <w:t>256</w:t>
      </w:r>
      <w:r>
        <w:rPr>
          <w:rFonts w:ascii="微软雅黑" w:hAnsi="微软雅黑" w:cs="Times New Roman" w:eastAsia="宋体"/>
          <w:color w:val="000000"/>
          <w:kern w:val="0"/>
          <w:sz w:val="24"/>
          <w:szCs w:val="24"/>
          <w:lang w:val="zh-CN"/>
        </w:rPr>
        <w:t>个磁盘地址。即指出该文件第</w:t>
      </w:r>
      <w:r>
        <w:rPr>
          <w:rFonts w:ascii="微软雅黑" w:hAnsi="微软雅黑" w:cs="Times New Roman" w:eastAsia="宋体"/>
          <w:color w:val="000000"/>
          <w:kern w:val="0"/>
          <w:sz w:val="24"/>
          <w:szCs w:val="24"/>
          <w:lang w:val="zh-CN"/>
        </w:rPr>
        <w:t>11</w:t>
      </w:r>
      <w:r>
        <w:rPr>
          <w:rFonts w:ascii="微软雅黑" w:hAnsi="微软雅黑" w:cs="Times New Roman" w:eastAsia="宋体"/>
          <w:color w:val="000000"/>
          <w:kern w:val="0"/>
          <w:sz w:val="24"/>
          <w:szCs w:val="24"/>
          <w:lang w:val="zh-CN"/>
        </w:rPr>
        <w:t>块至第</w:t>
      </w:r>
      <w:r>
        <w:rPr>
          <w:rFonts w:ascii="微软雅黑" w:hAnsi="微软雅黑" w:cs="Times New Roman" w:eastAsia="宋体"/>
          <w:color w:val="000000"/>
          <w:kern w:val="0"/>
          <w:sz w:val="24"/>
          <w:szCs w:val="24"/>
          <w:lang w:val="zh-CN"/>
        </w:rPr>
        <w:t>266</w:t>
      </w:r>
      <w:r>
        <w:rPr>
          <w:rFonts w:ascii="微软雅黑" w:hAnsi="微软雅黑" w:cs="Times New Roman" w:eastAsia="宋体"/>
          <w:color w:val="000000"/>
          <w:kern w:val="0"/>
          <w:sz w:val="24"/>
          <w:szCs w:val="24"/>
          <w:lang w:val="zh-CN"/>
        </w:rPr>
        <w:t>块的物理地址；第</w:t>
      </w:r>
      <w:r>
        <w:rPr>
          <w:rFonts w:ascii="微软雅黑" w:hAnsi="微软雅黑" w:cs="Times New Roman" w:eastAsia="宋体"/>
          <w:color w:val="000000"/>
          <w:kern w:val="0"/>
          <w:sz w:val="24"/>
          <w:szCs w:val="24"/>
          <w:lang w:val="zh-CN"/>
        </w:rPr>
        <w:t>12</w:t>
      </w:r>
      <w:r>
        <w:rPr>
          <w:rFonts w:ascii="微软雅黑" w:hAnsi="微软雅黑" w:cs="Times New Roman" w:eastAsia="宋体"/>
          <w:color w:val="000000"/>
          <w:kern w:val="0"/>
          <w:sz w:val="24"/>
          <w:szCs w:val="24"/>
          <w:lang w:val="zh-CN"/>
        </w:rPr>
        <w:t>个磁盘地址指向</w:t>
      </w:r>
      <w:r>
        <w:rPr>
          <w:rFonts w:ascii="微软雅黑" w:hAnsi="微软雅黑" w:cs="Times New Roman" w:eastAsia="宋体"/>
          <w:color w:val="000000"/>
          <w:kern w:val="0"/>
          <w:sz w:val="24"/>
          <w:szCs w:val="24"/>
          <w:lang w:val="zh-CN"/>
        </w:rPr>
        <w:t>256</w:t>
      </w:r>
      <w:r>
        <w:rPr>
          <w:rFonts w:ascii="微软雅黑" w:hAnsi="微软雅黑" w:cs="Times New Roman" w:eastAsia="宋体"/>
          <w:color w:val="000000"/>
          <w:kern w:val="0"/>
          <w:sz w:val="24"/>
          <w:szCs w:val="24"/>
          <w:lang w:val="zh-CN"/>
        </w:rPr>
        <w:t>个</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级索引表的地址；第</w:t>
      </w:r>
      <w:r>
        <w:rPr>
          <w:rFonts w:ascii="微软雅黑" w:hAnsi="微软雅黑" w:cs="Times New Roman" w:eastAsia="宋体"/>
          <w:color w:val="000000"/>
          <w:kern w:val="0"/>
          <w:sz w:val="24"/>
          <w:szCs w:val="24"/>
          <w:lang w:val="zh-CN"/>
        </w:rPr>
        <w:t>13</w:t>
      </w:r>
      <w:r>
        <w:rPr>
          <w:rFonts w:ascii="微软雅黑" w:hAnsi="微软雅黑" w:cs="Times New Roman" w:eastAsia="宋体"/>
          <w:color w:val="000000"/>
          <w:kern w:val="0"/>
          <w:sz w:val="24"/>
          <w:szCs w:val="24"/>
          <w:lang w:val="zh-CN"/>
        </w:rPr>
        <w:t>个磁盘地址指向</w:t>
      </w:r>
      <w:r>
        <w:rPr>
          <w:rFonts w:ascii="微软雅黑" w:hAnsi="微软雅黑" w:cs="Times New Roman" w:hint="eastAsia" w:eastAsia="宋体"/>
          <w:color w:val="000000"/>
          <w:kern w:val="0"/>
          <w:sz w:val="24"/>
          <w:szCs w:val="24"/>
          <w:lang w:val="zh-CN"/>
        </w:rPr>
        <w:t>三</w:t>
      </w:r>
      <w:r>
        <w:rPr>
          <w:rFonts w:ascii="微软雅黑" w:hAnsi="微软雅黑" w:cs="Times New Roman" w:eastAsia="宋体"/>
          <w:color w:val="000000"/>
          <w:kern w:val="0"/>
          <w:sz w:val="24"/>
          <w:szCs w:val="24"/>
          <w:lang w:val="zh-CN"/>
        </w:rPr>
        <w:t>级索引表，三级索引表指向</w:t>
      </w:r>
      <w:r>
        <w:rPr>
          <w:rFonts w:ascii="微软雅黑" w:hAnsi="微软雅黑" w:cs="Times New Roman" w:eastAsia="宋体"/>
          <w:color w:val="000000"/>
          <w:kern w:val="0"/>
          <w:sz w:val="24"/>
          <w:szCs w:val="24"/>
          <w:lang w:val="zh-CN"/>
        </w:rPr>
        <w:t>256</w:t>
      </w:r>
      <w:r>
        <w:rPr>
          <w:rFonts w:ascii="微软雅黑" w:hAnsi="微软雅黑" w:cs="Times New Roman" w:eastAsia="宋体"/>
          <w:color w:val="000000"/>
          <w:kern w:val="0"/>
          <w:sz w:val="24"/>
          <w:szCs w:val="24"/>
          <w:lang w:val="zh-CN"/>
        </w:rPr>
        <w:t>个</w:t>
      </w:r>
      <w:r>
        <w:rPr>
          <w:rFonts w:ascii="微软雅黑" w:hAnsi="微软雅黑" w:cs="Times New Roman" w:hint="eastAsia" w:eastAsia="宋体"/>
          <w:color w:val="000000"/>
          <w:kern w:val="0"/>
          <w:sz w:val="24"/>
          <w:szCs w:val="24"/>
          <w:lang w:val="zh-CN"/>
        </w:rPr>
        <w:t>二</w:t>
      </w:r>
      <w:r>
        <w:rPr>
          <w:rFonts w:ascii="微软雅黑" w:hAnsi="微软雅黑" w:cs="Times New Roman" w:eastAsia="宋体"/>
          <w:color w:val="000000"/>
          <w:kern w:val="0"/>
          <w:sz w:val="24"/>
          <w:szCs w:val="24"/>
          <w:lang w:val="zh-CN"/>
        </w:rPr>
        <w:t>级索引表的地址，主索引表存放在</w:t>
      </w:r>
      <w:r>
        <w:rPr>
          <w:rFonts w:ascii="微软雅黑" w:hAnsi="微软雅黑" w:cs="Times New Roman" w:hint="eastAsia" w:eastAsia="宋体"/>
          <w:color w:val="000000"/>
          <w:kern w:val="0"/>
          <w:sz w:val="24"/>
          <w:szCs w:val="24"/>
          <w:lang w:val="zh-CN"/>
        </w:rPr>
        <w:t>目</w:t>
      </w:r>
      <w:r>
        <w:rPr>
          <w:rFonts w:ascii="微软雅黑" w:hAnsi="微软雅黑" w:cs="Times New Roman" w:eastAsia="宋体"/>
          <w:color w:val="000000"/>
          <w:kern w:val="0"/>
          <w:sz w:val="24"/>
          <w:szCs w:val="24"/>
          <w:lang w:val="zh-CN"/>
        </w:rPr>
        <w:t>录项中，若要读入</w:t>
      </w:r>
      <w:r>
        <w:rPr>
          <w:rFonts w:ascii="微软雅黑" w:hAnsi="微软雅黑" w:cs="Times New Roman" w:eastAsia="宋体"/>
          <w:color w:val="000000"/>
          <w:kern w:val="0"/>
          <w:sz w:val="24"/>
          <w:szCs w:val="24"/>
          <w:lang w:val="zh-CN"/>
        </w:rPr>
        <w:t>/A/D/G/I/K</w:t>
      </w:r>
      <w:r>
        <w:rPr>
          <w:rFonts w:ascii="微软雅黑" w:hAnsi="微软雅黑" w:cs="Times New Roman" w:eastAsia="宋体"/>
          <w:color w:val="000000"/>
          <w:kern w:val="0"/>
          <w:sz w:val="24"/>
          <w:szCs w:val="24"/>
          <w:lang w:val="zh-CN"/>
        </w:rPr>
        <w:t>的第</w:t>
      </w:r>
      <w:r>
        <w:rPr>
          <w:rFonts w:ascii="微软雅黑" w:hAnsi="微软雅黑" w:cs="Times New Roman" w:eastAsia="宋体"/>
          <w:color w:val="000000"/>
          <w:kern w:val="0"/>
          <w:sz w:val="24"/>
          <w:szCs w:val="24"/>
          <w:lang w:val="zh-CN"/>
        </w:rPr>
        <w:t>7456</w:t>
      </w:r>
      <w:r>
        <w:rPr>
          <w:rFonts w:ascii="微软雅黑" w:hAnsi="微软雅黑" w:cs="Times New Roman" w:eastAsia="宋体"/>
          <w:color w:val="000000"/>
          <w:kern w:val="0"/>
          <w:sz w:val="24"/>
          <w:szCs w:val="24"/>
          <w:lang w:val="zh-CN"/>
        </w:rPr>
        <w:t>块，至少启动硬盘多少次，最多</w:t>
      </w:r>
      <w:r>
        <w:rPr>
          <w:rFonts w:ascii="微软雅黑" w:hAnsi="微软雅黑" w:cs="Times New Roman" w:hint="eastAsia" w:eastAsia="宋体"/>
          <w:color w:val="000000"/>
          <w:kern w:val="0"/>
          <w:sz w:val="24"/>
          <w:szCs w:val="24"/>
          <w:lang w:val="zh-CN"/>
        </w:rPr>
        <w:t>几</w:t>
      </w:r>
      <w:r>
        <w:rPr>
          <w:rFonts w:ascii="微软雅黑" w:hAnsi="微软雅黑" w:cs="Times New Roman" w:eastAsia="宋体"/>
          <w:color w:val="000000"/>
          <w:kern w:val="0"/>
          <w:sz w:val="24"/>
          <w:szCs w:val="24"/>
          <w:lang w:val="zh-CN"/>
        </w:rPr>
        <w:t>次？至少启动硬盘多少次，最多</w:t>
      </w:r>
      <w:r>
        <w:rPr>
          <w:rFonts w:ascii="微软雅黑" w:hAnsi="微软雅黑" w:cs="Times New Roman" w:hint="eastAsia" w:eastAsia="宋体"/>
          <w:color w:val="000000"/>
          <w:kern w:val="0"/>
          <w:sz w:val="24"/>
          <w:szCs w:val="24"/>
          <w:lang w:val="zh-CN"/>
        </w:rPr>
        <w:t>几</w:t>
      </w:r>
      <w:r>
        <w:rPr>
          <w:rFonts w:ascii="微软雅黑" w:hAnsi="微软雅黑" w:cs="Times New Roman" w:eastAsia="宋体"/>
          <w:color w:val="000000"/>
          <w:kern w:val="0"/>
          <w:sz w:val="24"/>
          <w:szCs w:val="24"/>
          <w:lang w:val="zh-CN"/>
        </w:rPr>
        <w:t>次？</w:t>
      </w:r>
    </w:p>
    <w:p w14:paraId="79A886FC" w14:textId="77777777" w:rsidR="00610A18" w:rsidRDefault="00610A18" w:rsidP="00610A18">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2</w:t>
      </w:r>
      <w:r>
        <w:rPr>
          <w:rFonts w:ascii="微软雅黑" w:hAnsi="微软雅黑" w:cs="Times New Roman" w:eastAsia="宋体"/>
          <w:color w:val="000000"/>
          <w:kern w:val="0"/>
          <w:sz w:val="24"/>
          <w:szCs w:val="24"/>
          <w:lang w:val="zh-CN"/>
        </w:rPr>
        <w:t>）若普通文件采用链接结构，要读取</w:t>
      </w:r>
      <w:r>
        <w:rPr>
          <w:rFonts w:ascii="微软雅黑" w:hAnsi="微软雅黑" w:cs="Times New Roman" w:eastAsia="宋体"/>
          <w:color w:val="000000"/>
          <w:kern w:val="0"/>
          <w:sz w:val="24"/>
          <w:szCs w:val="24"/>
          <w:lang w:val="zh-CN"/>
        </w:rPr>
        <w:t>/A/D/G/1/K</w:t>
      </w:r>
      <w:r>
        <w:rPr>
          <w:rFonts w:ascii="微软雅黑" w:hAnsi="微软雅黑" w:cs="Times New Roman" w:eastAsia="宋体"/>
          <w:color w:val="000000"/>
          <w:kern w:val="0"/>
          <w:sz w:val="24"/>
          <w:szCs w:val="24"/>
          <w:lang w:val="zh-CN"/>
        </w:rPr>
        <w:t>的第</w:t>
      </w:r>
      <w:r>
        <w:rPr>
          <w:rFonts w:ascii="微软雅黑" w:hAnsi="微软雅黑" w:cs="Times New Roman" w:eastAsia="宋体"/>
          <w:color w:val="000000"/>
          <w:kern w:val="0"/>
          <w:sz w:val="24"/>
          <w:szCs w:val="24"/>
          <w:lang w:val="zh-CN"/>
        </w:rPr>
        <w:t>175</w:t>
      </w:r>
      <w:r>
        <w:rPr>
          <w:rFonts w:ascii="微软雅黑" w:hAnsi="微软雅黑" w:cs="Times New Roman" w:eastAsia="宋体"/>
          <w:color w:val="000000"/>
          <w:kern w:val="0"/>
          <w:sz w:val="24"/>
          <w:szCs w:val="24"/>
          <w:lang w:val="zh-CN"/>
        </w:rPr>
        <w:t>块，最少启动</w:t>
      </w:r>
      <w:r>
        <w:rPr>
          <w:rFonts w:ascii="微软雅黑" w:hAnsi="微软雅黑" w:cs="Times New Roman" w:hint="eastAsia" w:eastAsia="宋体"/>
          <w:color w:val="000000"/>
          <w:kern w:val="0"/>
          <w:sz w:val="24"/>
          <w:szCs w:val="24"/>
          <w:lang w:val="zh-CN"/>
        </w:rPr>
        <w:t>硬盘</w:t>
      </w:r>
      <w:r>
        <w:rPr>
          <w:rFonts w:ascii="微软雅黑" w:hAnsi="微软雅黑" w:cs="Times New Roman" w:eastAsia="宋体"/>
          <w:color w:val="000000"/>
          <w:kern w:val="0"/>
          <w:sz w:val="24"/>
          <w:szCs w:val="24"/>
          <w:lang w:val="zh-CN"/>
        </w:rPr>
        <w:t>多少次，最多</w:t>
      </w:r>
      <w:r>
        <w:rPr>
          <w:rFonts w:ascii="微软雅黑" w:hAnsi="微软雅黑" w:cs="Times New Roman" w:hint="eastAsia" w:eastAsia="宋体"/>
          <w:color w:val="000000"/>
          <w:kern w:val="0"/>
          <w:sz w:val="24"/>
          <w:szCs w:val="24"/>
          <w:lang w:val="zh-CN"/>
        </w:rPr>
        <w:t>几</w:t>
      </w:r>
      <w:r>
        <w:rPr>
          <w:rFonts w:ascii="微软雅黑" w:hAnsi="微软雅黑" w:cs="Times New Roman" w:eastAsia="宋体"/>
          <w:color w:val="000000"/>
          <w:kern w:val="0"/>
          <w:sz w:val="24"/>
          <w:szCs w:val="24"/>
          <w:lang w:val="zh-CN"/>
        </w:rPr>
        <w:t>次？</w:t>
      </w:r>
    </w:p>
    <w:p w14:paraId="514F67EF" w14:textId="77777777" w:rsidR="00610A18" w:rsidRDefault="00610A18" w:rsidP="00610A18">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3</w:t>
      </w:r>
      <w:r>
        <w:rPr>
          <w:rFonts w:ascii="微软雅黑" w:hAnsi="微软雅黑" w:cs="Times New Roman" w:eastAsia="宋体"/>
          <w:color w:val="000000"/>
          <w:kern w:val="0"/>
          <w:sz w:val="24"/>
          <w:szCs w:val="24"/>
          <w:lang w:val="zh-CN"/>
        </w:rPr>
        <w:t>）若将</w:t>
      </w:r>
      <w:r>
        <w:rPr>
          <w:rFonts w:ascii="微软雅黑" w:hAnsi="微软雅黑" w:cs="Times New Roman" w:eastAsia="宋体"/>
          <w:color w:val="000000"/>
          <w:kern w:val="0"/>
          <w:sz w:val="24"/>
          <w:szCs w:val="24"/>
          <w:lang w:val="zh-CN"/>
        </w:rPr>
        <w:t>1</w:t>
      </w:r>
      <w:r>
        <w:rPr>
          <w:rFonts w:ascii="微软雅黑" w:hAnsi="微软雅黑" w:cs="Times New Roman" w:eastAsia="宋体"/>
          <w:color w:val="000000"/>
          <w:kern w:val="0"/>
          <w:sz w:val="24"/>
          <w:szCs w:val="24"/>
          <w:lang w:val="zh-CN"/>
        </w:rPr>
        <w:t>设置为当前日录，可以减少儿次启动硬盘的次数？</w:t>
      </w:r>
    </w:p>
    <w:p w14:paraId="6E53155C" w14:textId="77777777" w:rsidR="00610A18" w:rsidRDefault="00610A18" w:rsidP="00610A18">
      <w:pPr>
        <w:autoSpaceDE w:val="0"/>
        <w:autoSpaceDN w:val="0"/>
        <w:adjustRightInd w:val="0"/>
        <w:spacing w:line="400" w:lineRule="exact"/>
        <w:rPr>
          <w:rFonts w:ascii="Times New Roman" w:hAnsi="Times New Roman" w:cs="Times New Roman"/>
          <w:kern w:val="0"/>
          <w:sz w:val="24"/>
          <w:szCs w:val="24"/>
          <w:lang w:val="zh-CN"/>
        </w:rPr>
      </w:pPr>
    </w:p>
    <w:p w14:paraId="04676CF3" w14:textId="77777777" w:rsidR="00610A18" w:rsidRDefault="00610A18" w:rsidP="00610A18">
      <w:pPr>
        <w:autoSpaceDE w:val="0"/>
        <w:autoSpaceDN w:val="0"/>
        <w:adjustRightInd w:val="0"/>
        <w:spacing w:line="400" w:lineRule="exact"/>
        <w:rPr>
          <w:rFonts w:ascii="Times New Roman" w:hAnsi="Times New Roman" w:cs="Times New Roman"/>
          <w:kern w:val="0"/>
          <w:sz w:val="24"/>
          <w:szCs w:val="24"/>
          <w:lang w:val="zh-CN"/>
        </w:rPr>
      </w:pPr>
    </w:p>
    <w:p w14:paraId="0ECB69F1" w14:textId="77777777" w:rsidR="00610A18" w:rsidRDefault="00610A18" w:rsidP="00610A18">
      <w:pPr>
        <w:autoSpaceDE w:val="0"/>
        <w:autoSpaceDN w:val="0"/>
        <w:adjustRightInd w:val="0"/>
        <w:spacing w:line="400" w:lineRule="exact"/>
        <w:rPr>
          <w:rFonts w:ascii="Times New Roman" w:hAnsi="Times New Roman" w:cs="Times New Roman"/>
          <w:kern w:val="0"/>
          <w:sz w:val="24"/>
          <w:szCs w:val="24"/>
          <w:lang w:val="zh-CN"/>
        </w:rPr>
      </w:pPr>
    </w:p>
    <w:p w14:paraId="2CABF6DA" w14:textId="77777777" w:rsidR="00610A18" w:rsidRDefault="00610A18" w:rsidP="00610A18">
      <w:pPr>
        <w:autoSpaceDE w:val="0"/>
        <w:autoSpaceDN w:val="0"/>
        <w:adjustRightInd w:val="0"/>
        <w:spacing w:line="400" w:lineRule="exact"/>
        <w:rPr>
          <w:rFonts w:ascii="Times New Roman" w:hAnsi="Times New Roman" w:cs="Times New Roman"/>
          <w:kern w:val="0"/>
          <w:sz w:val="24"/>
          <w:szCs w:val="24"/>
          <w:lang w:val="zh-CN"/>
        </w:rPr>
      </w:pPr>
    </w:p>
    <w:p w14:paraId="5C29DACA" w14:textId="77777777" w:rsidR="00610A18" w:rsidRDefault="00610A18" w:rsidP="00610A18">
      <w:pPr>
        <w:autoSpaceDE w:val="0"/>
        <w:autoSpaceDN w:val="0"/>
        <w:adjustRightInd w:val="0"/>
        <w:spacing w:line="400" w:lineRule="exact"/>
        <w:rPr>
          <w:rFonts w:ascii="Times New Roman" w:hAnsi="Times New Roman" w:cs="Times New Roman"/>
          <w:kern w:val="0"/>
          <w:sz w:val="24"/>
          <w:szCs w:val="24"/>
          <w:lang w:val="zh-CN"/>
        </w:rPr>
      </w:pPr>
    </w:p>
    <w:p w14:paraId="4CBB702B" w14:textId="77777777" w:rsidR="00610A18" w:rsidRDefault="00610A18" w:rsidP="00610A18">
      <w:pPr>
        <w:autoSpaceDE w:val="0"/>
        <w:autoSpaceDN w:val="0"/>
        <w:adjustRightInd w:val="0"/>
        <w:spacing w:line="400" w:lineRule="exact"/>
        <w:rPr>
          <w:rFonts w:ascii="Times New Roman" w:hAnsi="Times New Roman" w:cs="Times New Roman"/>
          <w:kern w:val="0"/>
          <w:sz w:val="24"/>
          <w:szCs w:val="24"/>
          <w:lang w:val="zh-CN"/>
        </w:rPr>
      </w:pPr>
    </w:p>
    <w:p w14:paraId="4DCAF3F7" w14:textId="77777777" w:rsidR="00610A18" w:rsidRDefault="00610A18" w:rsidP="00610A18">
      <w:pPr>
        <w:autoSpaceDE w:val="0"/>
        <w:autoSpaceDN w:val="0"/>
        <w:adjustRightInd w:val="0"/>
        <w:spacing w:line="400" w:lineRule="exact"/>
        <w:rPr>
          <w:rFonts w:ascii="Times New Roman" w:hAnsi="Times New Roman" w:cs="Times New Roman"/>
          <w:kern w:val="0"/>
          <w:sz w:val="24"/>
          <w:szCs w:val="24"/>
          <w:lang w:val="zh-CN"/>
        </w:rPr>
      </w:pPr>
    </w:p>
    <w:p w14:paraId="733AF9DC" w14:textId="77777777" w:rsidR="004C7D04" w:rsidRDefault="004C7D04"/>
    <w:p w14:paraId="32C6CB3A" w14:textId="24816E41" w:rsidR="00380E9F" w:rsidRDefault="00323684" w:rsidP="00380E9F">
      <w:pPr>
        <w:autoSpaceDE w:val="0"/>
        <w:autoSpaceDN w:val="0"/>
        <w:adjustRightInd w:val="0"/>
        <w:spacing w:line="400" w:lineRule="exact"/>
        <w:rPr>
          <w:rFonts w:ascii="Times New Roman" w:hAnsi="Times New Roman" w:cs="Times New Roman"/>
          <w:kern w:val="0"/>
          <w:sz w:val="24"/>
          <w:szCs w:val="24"/>
          <w:lang w:val="zh-CN"/>
        </w:rPr>
      </w:pPr>
      <w:bookmarkStart w:id="44" w:name="_GoBack"/>
      <w:bookmarkEnd w:id="44"/>
      <w:r>
        <w:rPr>
          <w:rFonts w:ascii="微软雅黑" w:hAnsi="微软雅黑" w:cs="Times New Roman" w:hint="eastAsia" w:eastAsia="宋体"/>
          <w:color w:val="000000"/>
          <w:kern w:val="0"/>
          <w:sz w:val="24"/>
          <w:szCs w:val="24"/>
          <w:lang w:val="zh-CN"/>
        </w:rPr>
        <w:t>45</w:t>
      </w:r>
      <w:r>
        <w:rPr>
          <w:rFonts w:ascii="微软雅黑" w:hAnsi="微软雅黑" w:cs="Times New Roman" w:hint="eastAsia" w:eastAsia="宋体"/>
          <w:color w:val="000000"/>
          <w:kern w:val="0"/>
          <w:sz w:val="24"/>
          <w:szCs w:val="24"/>
          <w:lang w:val="zh-CN"/>
        </w:rPr>
        <w:t>、</w:t>
      </w:r>
      <w:r w:rsidR="00380E9F">
        <w:rPr>
          <w:rFonts w:ascii="微软雅黑" w:hAnsi="微软雅黑" w:cs="Times New Roman" w:eastAsia="宋体"/>
          <w:color w:val="000000"/>
          <w:kern w:val="0"/>
          <w:sz w:val="24"/>
          <w:szCs w:val="24"/>
          <w:lang w:val="zh-CN"/>
        </w:rPr>
        <w:t>在某系统中，从磁盘将一块数据输入到缓冲区需要花费的时间为</w:t>
      </w:r>
      <w:r w:rsidR="00380E9F">
        <w:rPr>
          <w:rFonts w:ascii="微软雅黑" w:hAnsi="微软雅黑" w:cs="Times New Roman" w:eastAsia="宋体"/>
          <w:color w:val="000000"/>
          <w:kern w:val="0"/>
          <w:sz w:val="24"/>
          <w:szCs w:val="24"/>
          <w:lang w:val="zh-CN"/>
        </w:rPr>
        <w:t>t</w:t>
      </w:r>
      <w:r w:rsidR="00380E9F">
        <w:rPr>
          <w:rFonts w:ascii="微软雅黑" w:hAnsi="微软雅黑" w:cs="Times New Roman" w:eastAsia="宋体"/>
          <w:color w:val="000000"/>
          <w:kern w:val="0"/>
          <w:sz w:val="24"/>
          <w:szCs w:val="24"/>
          <w:lang w:val="zh-CN"/>
        </w:rPr>
        <w:t>，</w:t>
      </w:r>
      <w:r w:rsidR="00380E9F">
        <w:rPr>
          <w:rFonts w:ascii="微软雅黑" w:hAnsi="微软雅黑" w:cs="Times New Roman" w:eastAsia="宋体"/>
          <w:color w:val="000000"/>
          <w:kern w:val="0"/>
          <w:sz w:val="24"/>
          <w:szCs w:val="24"/>
          <w:lang w:val="zh-CN"/>
        </w:rPr>
        <w:t>CPU</w:t>
      </w:r>
      <w:r w:rsidR="00380E9F">
        <w:rPr>
          <w:rFonts w:ascii="微软雅黑" w:hAnsi="微软雅黑" w:cs="Times New Roman" w:eastAsia="宋体"/>
          <w:color w:val="000000"/>
          <w:kern w:val="0"/>
          <w:sz w:val="24"/>
          <w:szCs w:val="24"/>
          <w:lang w:val="zh-CN"/>
        </w:rPr>
        <w:t>将对一块数据进行处理的时间为</w:t>
      </w:r>
      <w:r w:rsidR="00380E9F">
        <w:rPr>
          <w:rFonts w:ascii="微软雅黑" w:hAnsi="微软雅黑" w:cs="Times New Roman" w:eastAsia="宋体"/>
          <w:color w:val="000000"/>
          <w:kern w:val="0"/>
          <w:sz w:val="24"/>
          <w:szCs w:val="24"/>
          <w:lang w:val="zh-CN"/>
        </w:rPr>
        <w:t>c</w:t>
      </w:r>
      <w:r w:rsidR="00380E9F">
        <w:rPr>
          <w:rFonts w:ascii="微软雅黑" w:hAnsi="微软雅黑" w:cs="Times New Roman" w:eastAsia="宋体"/>
          <w:color w:val="000000"/>
          <w:kern w:val="0"/>
          <w:sz w:val="24"/>
          <w:szCs w:val="24"/>
          <w:lang w:val="zh-CN"/>
        </w:rPr>
        <w:t>，将缓冲区的数据传送到用户区所花时间为</w:t>
      </w:r>
      <w:r w:rsidR="00380E9F">
        <w:rPr>
          <w:rFonts w:ascii="微软雅黑" w:hAnsi="微软雅黑" w:cs="Times New Roman" w:eastAsia="宋体"/>
          <w:color w:val="000000"/>
          <w:kern w:val="0"/>
          <w:sz w:val="24"/>
          <w:szCs w:val="24"/>
          <w:lang w:val="zh-CN"/>
        </w:rPr>
        <w:t>m</w:t>
      </w:r>
      <w:r w:rsidR="00380E9F">
        <w:rPr>
          <w:rFonts w:ascii="微软雅黑" w:hAnsi="微软雅黑" w:cs="Times New Roman" w:eastAsia="宋体"/>
          <w:color w:val="000000"/>
          <w:kern w:val="0"/>
          <w:sz w:val="24"/>
          <w:szCs w:val="24"/>
          <w:lang w:val="zh-CN"/>
        </w:rPr>
        <w:t>，那么在单缓冲和双缓冲情况下，系统处理大量数据时，</w:t>
      </w:r>
      <w:r w:rsidR="00380E9F">
        <w:rPr>
          <w:rFonts w:ascii="微软雅黑" w:hAnsi="微软雅黑" w:cs="Times New Roman" w:hint="eastAsia" w:eastAsia="宋体"/>
          <w:color w:val="000000"/>
          <w:kern w:val="0"/>
          <w:sz w:val="24"/>
          <w:szCs w:val="24"/>
          <w:lang w:val="zh-CN"/>
        </w:rPr>
        <w:t>一</w:t>
      </w:r>
      <w:r w:rsidR="00380E9F">
        <w:rPr>
          <w:rFonts w:ascii="微软雅黑" w:hAnsi="微软雅黑" w:cs="Times New Roman" w:eastAsia="宋体"/>
          <w:color w:val="000000"/>
          <w:kern w:val="0"/>
          <w:sz w:val="24"/>
          <w:szCs w:val="24"/>
          <w:lang w:val="zh-CN"/>
        </w:rPr>
        <w:t>块数据的处理时间为多少？</w:t>
      </w:r>
    </w:p>
    <w:p w14:paraId="552F6FC7" w14:textId="417236D8" w:rsidR="0078495B" w:rsidRDefault="0078495B"/>
    <w:p w14:paraId="55AEC526" w14:textId="2CCE23FD" w:rsidR="00380E9F" w:rsidRDefault="00380E9F"/>
    <w:p w14:paraId="7B476AF0" w14:textId="7DDE64B5" w:rsidR="00380E9F" w:rsidRDefault="00380E9F"/>
    <w:p w14:paraId="57CA66C5" w14:textId="0AD56684" w:rsidR="00380E9F" w:rsidRDefault="00380E9F"/>
    <w:p w14:paraId="37CA8C5A" w14:textId="70772D96" w:rsidR="00380E9F" w:rsidRDefault="00380E9F"/>
    <w:p w14:paraId="271CCBFB" w14:textId="16CA12A9" w:rsidR="00380E9F" w:rsidRDefault="00380E9F"/>
    <w:p w14:paraId="613A92E4" w14:textId="1F222932" w:rsidR="00380E9F" w:rsidRDefault="00380E9F"/>
    <w:p w14:paraId="7C931A02" w14:textId="77777777" w:rsidR="00380E9F" w:rsidRDefault="00380E9F"/>
    <w:p>
      <w:r>
        <w:rPr>
          <w:rFonts w:ascii="微软雅黑" w:hAnsi="微软雅黑" w:eastAsia="宋体"/>
          <w:color w:val="000000"/>
        </w:rPr>
        <w:br w:type="page"/>
      </w:r>
    </w:p>
    <w:p>
      <w:pPr>
        <w:jc w:val="center"/>
      </w:pPr>
      <w:r>
        <w:rPr>
          <w:rFonts w:ascii="微软雅黑" w:hAnsi="微软雅黑" w:eastAsia="宋体"/>
          <w:b/>
          <w:color w:val="000000"/>
          <w:sz w:val="28"/>
        </w:rPr>
        <w:t>参考答案</w:t>
      </w:r>
    </w:p>
    <w:p>
      <w:r>
        <w:rPr>
          <w:rFonts w:ascii="微软雅黑" w:hAnsi="微软雅黑" w:eastAsia="宋体"/>
          <w:b/>
          <w:color w:val="000000"/>
          <w:sz w:val="32"/>
        </w:rPr>
        <w:t>一、选择题</w:t>
      </w:r>
    </w:p>
    <w:p w14:paraId="7CEE1126" w14:textId="392340F7" w:rsidR="00D93DD1" w:rsidRDefault="00797987">
      <w:bookmarkStart w:id="45" w:name="_GoBack"/>
      <w:bookmarkEnd w:id="45"/>
      <w:r>
        <w:rPr>
          <w:rFonts w:ascii="微软雅黑" w:hAnsi="微软雅黑" w:eastAsia="宋体"/>
          <w:color w:val="000000"/>
        </w:rPr>
        <w:t>1、</w:t>
      </w:r>
      <w:r w:rsidR="00B63BD8">
        <w:rPr>
          <w:rFonts w:ascii="微软雅黑" w:hAnsi="微软雅黑" w:eastAsia="宋体"/>
          <w:color w:val="000000"/>
        </w:rPr>
        <w:t>D</w:t>
      </w:r>
    </w:p>
    <w:p w14:paraId="731595B5" w14:textId="2FAD9928" w:rsidR="00D93DD1" w:rsidRDefault="007A61BA">
      <w:bookmarkStart w:id="46" w:name="_GoBack"/>
      <w:bookmarkEnd w:id="46"/>
      <w:r>
        <w:rPr>
          <w:rFonts w:ascii="微软雅黑" w:hAnsi="微软雅黑" w:eastAsia="宋体"/>
          <w:color w:val="000000"/>
        </w:rPr>
        <w:t>2、</w:t>
      </w:r>
      <w:r w:rsidR="0048272C">
        <w:rPr>
          <w:rFonts w:ascii="微软雅黑" w:hAnsi="微软雅黑" w:eastAsia="宋体"/>
          <w:color w:val="000000"/>
        </w:rPr>
        <w:t>C</w:t>
      </w:r>
    </w:p>
    <w:p w14:paraId="31F5D3D0" w14:textId="70BD0DB9" w:rsidR="00D93DD1" w:rsidRDefault="00CC5185">
      <w:bookmarkStart w:id="47" w:name="_GoBack"/>
      <w:bookmarkEnd w:id="47"/>
      <w:r>
        <w:rPr>
          <w:rFonts w:ascii="微软雅黑" w:hAnsi="微软雅黑" w:eastAsia="宋体"/>
          <w:color w:val="000000"/>
        </w:rPr>
        <w:t>3、</w:t>
      </w:r>
      <w:r w:rsidR="0071272D">
        <w:rPr>
          <w:rFonts w:ascii="微软雅黑" w:hAnsi="微软雅黑" w:eastAsia="宋体"/>
          <w:color w:val="000000"/>
        </w:rPr>
        <w:t>C</w:t>
      </w:r>
    </w:p>
    <w:p w14:paraId="1F65B64E" w14:textId="537552B4" w:rsidR="00D93DD1" w:rsidRDefault="005B6C9C">
      <w:bookmarkStart w:id="48" w:name="_GoBack"/>
      <w:bookmarkEnd w:id="48"/>
      <w:r>
        <w:rPr>
          <w:rFonts w:ascii="微软雅黑" w:hAnsi="微软雅黑" w:eastAsia="宋体"/>
          <w:color w:val="000000"/>
        </w:rPr>
        <w:t>4、</w:t>
      </w:r>
      <w:r w:rsidR="00B34754">
        <w:rPr>
          <w:rFonts w:ascii="微软雅黑" w:hAnsi="微软雅黑" w:eastAsia="宋体"/>
          <w:color w:val="000000"/>
        </w:rPr>
        <w:t>B</w:t>
      </w:r>
    </w:p>
    <w:p w14:paraId="48A1A87D" w14:textId="7A4E3638" w:rsidR="00D93DD1" w:rsidRDefault="00934CE7">
      <w:bookmarkStart w:id="49" w:name="_GoBack"/>
      <w:bookmarkEnd w:id="49"/>
      <w:r>
        <w:rPr>
          <w:rFonts w:ascii="微软雅黑" w:hAnsi="微软雅黑" w:eastAsia="宋体"/>
          <w:color w:val="000000"/>
        </w:rPr>
        <w:t>5、</w:t>
      </w:r>
      <w:r w:rsidR="0001796B">
        <w:rPr>
          <w:rFonts w:ascii="微软雅黑" w:hAnsi="微软雅黑" w:eastAsia="宋体"/>
          <w:color w:val="000000"/>
        </w:rPr>
        <w:t>B</w:t>
      </w:r>
    </w:p>
    <w:p w14:paraId="5CC06E52" w14:textId="26D4D66A" w:rsidR="00D93DD1" w:rsidRDefault="005F385F">
      <w:bookmarkStart w:id="50" w:name="_GoBack"/>
      <w:bookmarkEnd w:id="50"/>
      <w:r>
        <w:rPr>
          <w:rFonts w:ascii="微软雅黑" w:hAnsi="微软雅黑" w:eastAsia="宋体"/>
          <w:color w:val="000000"/>
        </w:rPr>
        <w:t>6、</w:t>
      </w:r>
      <w:r w:rsidR="00815C94">
        <w:rPr>
          <w:rFonts w:ascii="微软雅黑" w:hAnsi="微软雅黑" w:eastAsia="宋体"/>
          <w:color w:val="000000"/>
        </w:rPr>
        <w:t>D</w:t>
      </w:r>
    </w:p>
    <w:p w14:paraId="775C6B5E" w14:textId="3F411272" w:rsidR="00D93DD1" w:rsidRDefault="00864B17">
      <w:bookmarkStart w:id="51" w:name="_GoBack"/>
      <w:bookmarkEnd w:id="51"/>
      <w:r>
        <w:rPr>
          <w:rFonts w:ascii="微软雅黑" w:hAnsi="微软雅黑" w:eastAsia="宋体"/>
          <w:color w:val="000000"/>
        </w:rPr>
        <w:t>7、</w:t>
      </w:r>
      <w:r w:rsidR="00C861B7">
        <w:rPr>
          <w:rFonts w:ascii="微软雅黑" w:hAnsi="微软雅黑" w:eastAsia="宋体"/>
          <w:color w:val="000000"/>
        </w:rPr>
        <w:t>B</w:t>
      </w:r>
    </w:p>
    <w:p w14:paraId="62B6DE61" w14:textId="5242BFA7" w:rsidR="00D93DD1" w:rsidRDefault="00254B4E">
      <w:bookmarkStart w:id="52" w:name="_GoBack"/>
      <w:bookmarkEnd w:id="52"/>
      <w:r>
        <w:rPr>
          <w:rFonts w:ascii="微软雅黑" w:hAnsi="微软雅黑" w:eastAsia="宋体"/>
          <w:color w:val="000000"/>
        </w:rPr>
        <w:t>8、</w:t>
      </w:r>
      <w:r w:rsidR="00501F3B">
        <w:rPr>
          <w:rFonts w:ascii="微软雅黑" w:hAnsi="微软雅黑" w:eastAsia="宋体"/>
          <w:color w:val="000000"/>
        </w:rPr>
        <w:t>B</w:t>
      </w:r>
    </w:p>
    <w:p w14:paraId="7625F4DA" w14:textId="2E46C396" w:rsidR="00D93DD1" w:rsidRDefault="00AA2F36">
      <w:bookmarkStart w:id="53" w:name="_GoBack"/>
      <w:bookmarkEnd w:id="53"/>
      <w:r>
        <w:rPr>
          <w:rFonts w:ascii="微软雅黑" w:hAnsi="微软雅黑" w:eastAsia="宋体"/>
          <w:color w:val="000000"/>
        </w:rPr>
        <w:t>9、</w:t>
      </w:r>
      <w:r w:rsidR="00A84709">
        <w:rPr>
          <w:rFonts w:ascii="微软雅黑" w:hAnsi="微软雅黑" w:eastAsia="宋体"/>
          <w:color w:val="000000"/>
        </w:rPr>
        <w:t>B</w:t>
      </w:r>
    </w:p>
    <w:p w14:paraId="0CA6426B" w14:textId="54C33E76" w:rsidR="00D93DD1" w:rsidRDefault="00951D2E">
      <w:bookmarkStart w:id="54" w:name="_GoBack"/>
      <w:bookmarkEnd w:id="54"/>
      <w:r>
        <w:rPr>
          <w:rFonts w:ascii="微软雅黑" w:hAnsi="微软雅黑" w:eastAsia="宋体"/>
          <w:color w:val="000000"/>
        </w:rPr>
        <w:t>10、</w:t>
      </w:r>
      <w:r w:rsidR="00A72DFD">
        <w:rPr>
          <w:rFonts w:ascii="微软雅黑" w:hAnsi="微软雅黑" w:eastAsia="宋体"/>
          <w:color w:val="000000"/>
        </w:rPr>
        <w:t>A</w:t>
      </w:r>
    </w:p>
    <w:p w14:paraId="1A06FE53" w14:textId="52802421" w:rsidR="00D93DD1" w:rsidRDefault="00BD7776">
      <w:bookmarkStart w:id="55" w:name="_GoBack"/>
      <w:bookmarkEnd w:id="55"/>
      <w:r>
        <w:rPr>
          <w:rFonts w:ascii="微软雅黑" w:hAnsi="微软雅黑" w:eastAsia="宋体"/>
          <w:color w:val="000000"/>
        </w:rPr>
        <w:t>11、</w:t>
      </w:r>
      <w:r w:rsidR="005552A7">
        <w:rPr>
          <w:rFonts w:ascii="微软雅黑" w:hAnsi="微软雅黑" w:eastAsia="宋体"/>
          <w:color w:val="000000"/>
        </w:rPr>
        <w:t>A</w:t>
      </w:r>
    </w:p>
    <w:p w14:paraId="037FEA98" w14:textId="6CDF470F" w:rsidR="00D93DD1" w:rsidRDefault="006C26A7">
      <w:bookmarkStart w:id="56" w:name="_GoBack"/>
      <w:bookmarkEnd w:id="56"/>
      <w:r>
        <w:rPr>
          <w:rFonts w:ascii="微软雅黑" w:hAnsi="微软雅黑" w:eastAsia="宋体"/>
          <w:color w:val="000000"/>
        </w:rPr>
        <w:t>12、</w:t>
      </w:r>
      <w:r w:rsidR="00CF339B">
        <w:rPr>
          <w:rFonts w:ascii="微软雅黑" w:hAnsi="微软雅黑" w:eastAsia="宋体"/>
          <w:color w:val="000000"/>
        </w:rPr>
        <w:t>B</w:t>
      </w:r>
    </w:p>
    <w:p>
      <w:r>
        <w:rPr>
          <w:rFonts w:ascii="微软雅黑" w:hAnsi="微软雅黑" w:eastAsia="宋体"/>
          <w:b/>
          <w:color w:val="000000"/>
          <w:sz w:val="32"/>
        </w:rPr>
        <w:t>二、填空题</w:t>
      </w:r>
    </w:p>
    <w:p w14:paraId="5BAFB2E3" w14:textId="148BD8E6" w:rsidR="000277ED" w:rsidRDefault="00675006">
      <w:bookmarkStart w:id="57" w:name="_GoBack"/>
      <w:bookmarkEnd w:id="57"/>
      <w:r>
        <w:rPr>
          <w:rFonts w:ascii="微软雅黑" w:hAnsi="微软雅黑" w:eastAsia="宋体"/>
          <w:color w:val="000000"/>
        </w:rPr>
        <w:t>13、</w:t>
      </w:r>
      <w:r w:rsidR="00254F8B">
        <w:rPr>
          <w:rFonts w:hint="eastAsia" w:ascii="微软雅黑" w:hAnsi="微软雅黑" w:eastAsia="宋体"/>
          <w:color w:val="000000"/>
        </w:rPr>
        <w:t>【答案】等信件</w:t>
      </w:r>
    </w:p>
    <w:p w14:paraId="70B22D4D" w14:textId="5A3773AD" w:rsidR="000277ED" w:rsidRDefault="00FB34DB">
      <w:bookmarkStart w:id="58" w:name="_GoBack"/>
      <w:bookmarkEnd w:id="58"/>
      <w:r>
        <w:rPr>
          <w:rFonts w:ascii="微软雅黑" w:hAnsi="微软雅黑" w:eastAsia="宋体"/>
          <w:color w:val="000000"/>
        </w:rPr>
        <w:t>14、</w:t>
      </w:r>
      <w:r w:rsidR="0035482F">
        <w:rPr>
          <w:rFonts w:hint="eastAsia" w:ascii="微软雅黑" w:hAnsi="微软雅黑" w:eastAsia="宋体"/>
          <w:color w:val="000000"/>
        </w:rPr>
        <w:t>【答案】一个唯一的标识符和线程描述表、分配给进程的主存地址空间</w:t>
      </w:r>
    </w:p>
    <w:p w14:paraId="59E31340" w14:textId="17E672D5" w:rsidR="000277ED" w:rsidRDefault="00722B1F">
      <w:bookmarkStart w:id="59" w:name="_GoBack"/>
      <w:bookmarkEnd w:id="59"/>
      <w:r>
        <w:rPr>
          <w:rFonts w:ascii="微软雅黑" w:hAnsi="微软雅黑" w:eastAsia="宋体"/>
          <w:color w:val="000000"/>
        </w:rPr>
        <w:t>15、</w:t>
      </w:r>
      <w:r w:rsidR="00ED6830">
        <w:rPr>
          <w:rFonts w:hint="eastAsia" w:ascii="微软雅黑" w:hAnsi="微软雅黑" w:eastAsia="宋体"/>
          <w:color w:val="000000"/>
        </w:rPr>
        <w:t>【答案】进程调度算法、就绪队列</w:t>
      </w:r>
    </w:p>
    <w:p w14:paraId="21A7BB77" w14:textId="0D573C44" w:rsidR="000277ED" w:rsidRDefault="00310655">
      <w:bookmarkStart w:id="60" w:name="_GoBack"/>
      <w:bookmarkEnd w:id="60"/>
      <w:r>
        <w:rPr>
          <w:rFonts w:ascii="微软雅黑" w:hAnsi="微软雅黑" w:eastAsia="宋体"/>
          <w:color w:val="000000"/>
        </w:rPr>
        <w:t>16、</w:t>
      </w:r>
      <w:r w:rsidR="00D32571">
        <w:rPr>
          <w:rFonts w:hint="eastAsia" w:ascii="微软雅黑" w:hAnsi="微软雅黑" w:eastAsia="宋体"/>
          <w:color w:val="000000"/>
        </w:rPr>
        <w:t>【答案】通道、输入输出处理机</w:t>
      </w:r>
    </w:p>
    <w:p w14:paraId="165E4DA0" w14:textId="7417ECCD" w:rsidR="000277ED" w:rsidRDefault="00BA58B0">
      <w:bookmarkStart w:id="61" w:name="_GoBack"/>
      <w:bookmarkEnd w:id="61"/>
      <w:r>
        <w:rPr>
          <w:rFonts w:ascii="微软雅黑" w:hAnsi="微软雅黑" w:eastAsia="宋体"/>
          <w:color w:val="000000"/>
        </w:rPr>
        <w:t>17、</w:t>
      </w:r>
      <w:r w:rsidR="00146294">
        <w:rPr>
          <w:rFonts w:hint="eastAsia" w:ascii="微软雅黑" w:hAnsi="微软雅黑" w:eastAsia="宋体"/>
          <w:color w:val="000000"/>
        </w:rPr>
        <w:t>【答案】寻找、延迟</w:t>
      </w:r>
    </w:p>
    <w:p w14:paraId="748CE2F6" w14:textId="669EAB26" w:rsidR="000277ED" w:rsidRDefault="007406DA">
      <w:bookmarkStart w:id="62" w:name="_GoBack"/>
      <w:bookmarkEnd w:id="62"/>
      <w:r>
        <w:rPr>
          <w:rFonts w:ascii="微软雅黑" w:hAnsi="微软雅黑" w:eastAsia="宋体"/>
          <w:color w:val="000000"/>
        </w:rPr>
        <w:t>18、</w:t>
      </w:r>
      <w:r w:rsidR="003733B9">
        <w:rPr>
          <w:rFonts w:hint="eastAsia" w:ascii="微软雅黑" w:hAnsi="微软雅黑" w:eastAsia="宋体"/>
          <w:color w:val="000000"/>
        </w:rPr>
        <w:t>【答案】通道状态字（或</w:t>
      </w:r>
      <w:r w:rsidR="003733B9">
        <w:rPr>
          <w:rFonts w:ascii="微软雅黑" w:hAnsi="微软雅黑" w:eastAsia="宋体"/>
          <w:color w:val="000000"/>
        </w:rPr>
        <w:t>CSW）、中断（或I/O中断）</w:t>
      </w:r>
    </w:p>
    <w:p w14:paraId="6EBB97F1" w14:textId="37BF1499" w:rsidR="000277ED" w:rsidRDefault="000E445E">
      <w:bookmarkStart w:id="63" w:name="_GoBack"/>
      <w:bookmarkEnd w:id="63"/>
      <w:r>
        <w:rPr>
          <w:rFonts w:ascii="微软雅黑" w:hAnsi="微软雅黑" w:eastAsia="宋体"/>
          <w:color w:val="000000"/>
        </w:rPr>
        <w:t>19、</w:t>
      </w:r>
      <w:r w:rsidR="0048789D">
        <w:rPr>
          <w:rFonts w:hint="eastAsia" w:ascii="微软雅黑" w:hAnsi="微软雅黑" w:eastAsia="宋体"/>
          <w:color w:val="000000"/>
        </w:rPr>
        <w:t>【答案】外部信号、反馈信号</w:t>
      </w:r>
    </w:p>
    <w:p w14:paraId="400BC3EF" w14:textId="4E913A72" w:rsidR="000277ED" w:rsidRDefault="00787B54">
      <w:bookmarkStart w:id="64" w:name="_GoBack"/>
      <w:bookmarkEnd w:id="64"/>
      <w:r>
        <w:rPr>
          <w:rFonts w:ascii="微软雅黑" w:hAnsi="微软雅黑" w:eastAsia="宋体"/>
          <w:color w:val="000000"/>
        </w:rPr>
        <w:t>20、</w:t>
      </w:r>
      <w:r w:rsidR="00841243">
        <w:rPr>
          <w:rFonts w:hint="eastAsia" w:ascii="微软雅黑" w:hAnsi="微软雅黑" w:eastAsia="宋体"/>
          <w:color w:val="000000"/>
        </w:rPr>
        <w:t>【答案】对换（</w:t>
      </w:r>
      <w:r w:rsidR="00841243">
        <w:rPr>
          <w:rFonts w:ascii="微软雅黑" w:hAnsi="微软雅黑" w:eastAsia="宋体"/>
          <w:color w:val="000000"/>
        </w:rPr>
        <w:t>swapping）</w:t>
      </w:r>
    </w:p>
    <w:p>
      <w:r>
        <w:rPr>
          <w:rFonts w:ascii="微软雅黑" w:hAnsi="微软雅黑" w:eastAsia="宋体"/>
          <w:b/>
          <w:color w:val="000000"/>
          <w:sz w:val="32"/>
        </w:rPr>
        <w:t>三、判断题</w:t>
      </w:r>
    </w:p>
    <w:p w14:paraId="1BB68B67" w14:textId="137543BD" w:rsidR="009F1B61" w:rsidRDefault="00656DF2">
      <w:bookmarkStart w:id="65" w:name="_GoBack"/>
      <w:bookmarkEnd w:id="65"/>
      <w:r>
        <w:rPr>
          <w:rFonts w:ascii="微软雅黑" w:hAnsi="微软雅黑" w:eastAsia="宋体"/>
          <w:color w:val="000000"/>
        </w:rPr>
        <w:t>21、</w:t>
      </w:r>
      <w:r w:rsidR="00C87891">
        <w:rPr>
          <w:rFonts w:hint="eastAsia" w:ascii="微软雅黑" w:hAnsi="微软雅黑" w:eastAsia="宋体"/>
          <w:color w:val="000000"/>
        </w:rPr>
        <w:t>【答案】：错</w:t>
      </w:r>
    </w:p>
    <w:p w14:paraId="55B11029" w14:textId="4FE535A9" w:rsidR="009F1B61" w:rsidRDefault="00A45986">
      <w:bookmarkStart w:id="66" w:name="_GoBack"/>
      <w:bookmarkEnd w:id="66"/>
      <w:r>
        <w:rPr>
          <w:rFonts w:ascii="微软雅黑" w:hAnsi="微软雅黑" w:eastAsia="宋体"/>
          <w:color w:val="000000"/>
        </w:rPr>
        <w:t>22、</w:t>
      </w:r>
      <w:r w:rsidR="00B86733">
        <w:rPr>
          <w:rFonts w:hint="eastAsia" w:ascii="微软雅黑" w:hAnsi="微软雅黑" w:eastAsia="宋体"/>
          <w:color w:val="000000"/>
        </w:rPr>
        <w:t>【答案】：对</w:t>
      </w:r>
    </w:p>
    <w:p w14:paraId="6D3CB291" w14:textId="55B74B8A" w:rsidR="009F1B61" w:rsidRDefault="00B275EC">
      <w:bookmarkStart w:id="67" w:name="_GoBack"/>
      <w:bookmarkEnd w:id="67"/>
      <w:r>
        <w:rPr>
          <w:rFonts w:ascii="微软雅黑" w:hAnsi="微软雅黑" w:eastAsia="宋体"/>
          <w:color w:val="000000"/>
        </w:rPr>
        <w:t>23、</w:t>
      </w:r>
      <w:r w:rsidR="00D41D30">
        <w:rPr>
          <w:rFonts w:hint="eastAsia" w:ascii="微软雅黑" w:hAnsi="微软雅黑" w:eastAsia="宋体"/>
          <w:color w:val="000000"/>
        </w:rPr>
        <w:t>【答案】：错</w:t>
      </w:r>
    </w:p>
    <w:p w14:paraId="69177129" w14:textId="6811C797" w:rsidR="009F1B61" w:rsidRDefault="00F518FF">
      <w:bookmarkStart w:id="68" w:name="_GoBack"/>
      <w:bookmarkEnd w:id="68"/>
      <w:r>
        <w:rPr>
          <w:rFonts w:ascii="微软雅黑" w:hAnsi="微软雅黑" w:eastAsia="宋体"/>
          <w:color w:val="000000"/>
        </w:rPr>
        <w:t>24、</w:t>
      </w:r>
      <w:r w:rsidR="00F94ECE">
        <w:rPr>
          <w:rFonts w:hint="eastAsia" w:ascii="微软雅黑" w:hAnsi="微软雅黑" w:eastAsia="宋体"/>
          <w:color w:val="000000"/>
        </w:rPr>
        <w:t>【答案】：对</w:t>
      </w:r>
    </w:p>
    <w:p w14:paraId="4D2B8C53" w14:textId="52FD4DEC" w:rsidR="009F1B61" w:rsidRDefault="004D1A9B">
      <w:bookmarkStart w:id="69" w:name="_GoBack"/>
      <w:bookmarkEnd w:id="69"/>
      <w:r>
        <w:rPr>
          <w:rFonts w:ascii="微软雅黑" w:hAnsi="微软雅黑" w:eastAsia="宋体"/>
          <w:color w:val="000000"/>
        </w:rPr>
        <w:t>25、</w:t>
      </w:r>
      <w:r w:rsidR="00666166">
        <w:rPr>
          <w:rFonts w:hint="eastAsia" w:ascii="微软雅黑" w:hAnsi="微软雅黑" w:eastAsia="宋体"/>
          <w:color w:val="000000"/>
        </w:rPr>
        <w:t>【答案】：错</w:t>
      </w:r>
    </w:p>
    <w:p w14:paraId="339D0569" w14:textId="2B248C23" w:rsidR="009F1B61" w:rsidRDefault="00971CD6">
      <w:bookmarkStart w:id="70" w:name="_GoBack"/>
      <w:bookmarkEnd w:id="70"/>
      <w:r>
        <w:rPr>
          <w:rFonts w:ascii="微软雅黑" w:hAnsi="微软雅黑" w:eastAsia="宋体"/>
          <w:color w:val="000000"/>
        </w:rPr>
        <w:t>26、</w:t>
      </w:r>
      <w:r w:rsidR="003A1E83">
        <w:rPr>
          <w:rFonts w:hint="eastAsia" w:ascii="微软雅黑" w:hAnsi="微软雅黑" w:eastAsia="宋体"/>
          <w:color w:val="000000"/>
        </w:rPr>
        <w:t>【答案】：错</w:t>
      </w:r>
    </w:p>
    <w:p w14:paraId="0196AB37" w14:textId="5E7122D2" w:rsidR="009F1B61" w:rsidRDefault="001E04E2">
      <w:bookmarkStart w:id="71" w:name="_GoBack"/>
      <w:bookmarkEnd w:id="71"/>
      <w:r>
        <w:rPr>
          <w:rFonts w:ascii="微软雅黑" w:hAnsi="微软雅黑" w:eastAsia="宋体"/>
          <w:color w:val="000000"/>
        </w:rPr>
        <w:t>27、</w:t>
      </w:r>
      <w:r w:rsidR="00AB0EC3">
        <w:rPr>
          <w:rFonts w:hint="eastAsia" w:ascii="微软雅黑" w:hAnsi="微软雅黑" w:eastAsia="宋体"/>
          <w:color w:val="000000"/>
        </w:rPr>
        <w:t>【答案】：错</w:t>
      </w:r>
    </w:p>
    <w:p w14:paraId="0353AEA9" w14:textId="3C085906" w:rsidR="009F1B61" w:rsidRDefault="00E6366A">
      <w:bookmarkStart w:id="72" w:name="_GoBack"/>
      <w:bookmarkEnd w:id="72"/>
      <w:r>
        <w:rPr>
          <w:rFonts w:ascii="微软雅黑" w:hAnsi="微软雅黑" w:eastAsia="宋体"/>
          <w:color w:val="000000"/>
        </w:rPr>
        <w:t>28、</w:t>
      </w:r>
      <w:r w:rsidR="008A4B67">
        <w:rPr>
          <w:rFonts w:hint="eastAsia" w:ascii="微软雅黑" w:hAnsi="微软雅黑" w:eastAsia="宋体"/>
          <w:color w:val="000000"/>
        </w:rPr>
        <w:t>【答案】：错</w:t>
      </w:r>
    </w:p>
    <w:p w14:paraId="2CA8C006" w14:textId="6E0DCE59" w:rsidR="009F1B61" w:rsidRDefault="00D44089">
      <w:bookmarkStart w:id="73" w:name="_GoBack"/>
      <w:bookmarkEnd w:id="73"/>
      <w:r>
        <w:rPr>
          <w:rFonts w:ascii="微软雅黑" w:hAnsi="微软雅黑" w:eastAsia="宋体"/>
          <w:color w:val="000000"/>
        </w:rPr>
        <w:t>29、</w:t>
      </w:r>
      <w:r w:rsidR="00FA2C50">
        <w:rPr>
          <w:rFonts w:hint="eastAsia" w:ascii="微软雅黑" w:hAnsi="微软雅黑" w:eastAsia="宋体"/>
          <w:color w:val="000000"/>
        </w:rPr>
        <w:t>【答案】：错</w:t>
      </w:r>
    </w:p>
    <w:p w14:paraId="1637F1BD" w14:textId="748C21C4" w:rsidR="009F1B61" w:rsidRDefault="006E7E87">
      <w:bookmarkStart w:id="74" w:name="_GoBack"/>
      <w:bookmarkEnd w:id="74"/>
      <w:r>
        <w:rPr>
          <w:rFonts w:ascii="微软雅黑" w:hAnsi="微软雅黑" w:eastAsia="宋体"/>
          <w:color w:val="000000"/>
        </w:rPr>
        <w:t>30、</w:t>
      </w:r>
      <w:r w:rsidR="003E0010">
        <w:rPr>
          <w:rFonts w:hint="eastAsia" w:ascii="微软雅黑" w:hAnsi="微软雅黑" w:eastAsia="宋体"/>
          <w:color w:val="000000"/>
        </w:rPr>
        <w:t>【答案】：错</w:t>
      </w:r>
    </w:p>
    <w:p>
      <w:r>
        <w:rPr>
          <w:rFonts w:ascii="微软雅黑" w:hAnsi="微软雅黑" w:eastAsia="宋体"/>
          <w:b/>
          <w:color w:val="000000"/>
          <w:sz w:val="32"/>
        </w:rPr>
        <w:t>四、名词解释题</w:t>
      </w:r>
    </w:p>
    <w:p w14:paraId="78C640DC" w14:textId="49AFCC2C" w:rsidR="00436C29" w:rsidRDefault="006409D0">
      <w:bookmarkStart w:id="75" w:name="_GoBack"/>
      <w:bookmarkEnd w:id="75"/>
      <w:r>
        <w:rPr>
          <w:rFonts w:ascii="微软雅黑" w:hAnsi="微软雅黑" w:eastAsia="宋体"/>
          <w:color w:val="000000"/>
        </w:rPr>
        <w:t>31、</w:t>
      </w:r>
      <w:r w:rsidR="00436C29">
        <w:rPr>
          <w:rFonts w:hint="eastAsia" w:ascii="微软雅黑" w:hAnsi="微软雅黑" w:eastAsia="宋体"/>
          <w:color w:val="000000"/>
        </w:rPr>
        <w:t>同步：</w:t>
      </w:r>
    </w:p>
    <w:p w14:paraId="2FB7F544" w14:textId="68B33C2B" w:rsidR="00BD5F34" w:rsidRDefault="00436C29">
      <w:r>
        <w:rPr>
          <w:rFonts w:hint="eastAsia" w:ascii="微软雅黑" w:hAnsi="微软雅黑" w:eastAsia="宋体"/>
          <w:color w:val="000000"/>
        </w:rPr>
        <w:t>是指进程间共同完成一项任务时直接发生相互作用的关系。也就是说，这些具有伙伴关系的进程在执行次序上必须遵循确定的规律。</w:t>
      </w:r>
    </w:p>
    <w:p w14:paraId="4A31D85C" w14:textId="11816AEA" w:rsidR="0046369F" w:rsidRDefault="00507C1A">
      <w:bookmarkStart w:id="76" w:name="_GoBack"/>
      <w:bookmarkEnd w:id="76"/>
      <w:r>
        <w:rPr>
          <w:rFonts w:ascii="微软雅黑" w:hAnsi="微软雅黑" w:eastAsia="宋体"/>
          <w:color w:val="000000"/>
        </w:rPr>
        <w:t>32、</w:t>
      </w:r>
      <w:r w:rsidR="0046369F">
        <w:rPr>
          <w:rFonts w:hint="eastAsia" w:ascii="微软雅黑" w:hAnsi="微软雅黑" w:eastAsia="宋体"/>
          <w:color w:val="000000"/>
        </w:rPr>
        <w:t>死锁：</w:t>
      </w:r>
    </w:p>
    <w:p w14:paraId="2F2EA342" w14:textId="7546211A" w:rsidR="00BD5F34" w:rsidRDefault="0046369F">
      <w:r>
        <w:rPr>
          <w:rFonts w:hint="eastAsia" w:ascii="微软雅黑" w:hAnsi="微软雅黑" w:eastAsia="宋体"/>
          <w:color w:val="000000"/>
        </w:rPr>
        <w:t>在一个进程集合中的每个进程都在等待仅由该集合中的另一个进程才能引发的事件而无限期地僵持下去的局面。</w:t>
      </w:r>
    </w:p>
    <w:p w14:paraId="3D4B0309" w14:textId="454BA618" w:rsidR="000C782E" w:rsidRDefault="003A5ADA">
      <w:bookmarkStart w:id="77" w:name="_GoBack"/>
      <w:bookmarkEnd w:id="77"/>
      <w:r>
        <w:rPr>
          <w:rFonts w:ascii="微软雅黑" w:hAnsi="微软雅黑" w:eastAsia="宋体"/>
          <w:color w:val="000000"/>
        </w:rPr>
        <w:t>33、</w:t>
      </w:r>
      <w:r w:rsidR="000C782E">
        <w:rPr>
          <w:rFonts w:hint="eastAsia" w:ascii="微软雅黑" w:hAnsi="微软雅黑" w:eastAsia="宋体"/>
          <w:color w:val="000000"/>
        </w:rPr>
        <w:t>抢占式调度：</w:t>
      </w:r>
    </w:p>
    <w:p w14:paraId="56C0F506" w14:textId="01C03536" w:rsidR="00BD5F34" w:rsidRDefault="000C782E">
      <w:r>
        <w:rPr>
          <w:rFonts w:hint="eastAsia" w:ascii="微软雅黑" w:hAnsi="微软雅黑" w:eastAsia="宋体"/>
          <w:color w:val="000000"/>
        </w:rPr>
        <w:t>当一个进程正在执行时，系统基于某种策略强行将处理机从占有者进程剥夺而分配给另一个进程的调度。这种调度方式系统开销大，但系统能及时响应请求。</w:t>
      </w:r>
    </w:p>
    <w:p w14:paraId="6586FA0F" w14:textId="54984BB0" w:rsidR="00E41074" w:rsidRDefault="00B95A5F">
      <w:bookmarkStart w:id="78" w:name="_GoBack"/>
      <w:bookmarkEnd w:id="78"/>
      <w:r>
        <w:rPr>
          <w:rFonts w:ascii="微软雅黑" w:hAnsi="微软雅黑" w:eastAsia="宋体"/>
          <w:color w:val="000000"/>
        </w:rPr>
        <w:t>34、</w:t>
      </w:r>
      <w:r w:rsidR="00E41074">
        <w:rPr>
          <w:rFonts w:hint="eastAsia" w:ascii="微软雅黑" w:hAnsi="微软雅黑" w:eastAsia="宋体"/>
          <w:color w:val="000000"/>
        </w:rPr>
        <w:t>文件控制块：</w:t>
      </w:r>
    </w:p>
    <w:p w14:paraId="61DDD85E" w14:textId="0634054B" w:rsidR="00BD5F34" w:rsidRDefault="00E41074">
      <w:r>
        <w:rPr>
          <w:rFonts w:hint="eastAsia" w:ascii="微软雅黑" w:hAnsi="微软雅黑" w:eastAsia="宋体"/>
          <w:color w:val="000000"/>
        </w:rPr>
        <w:t>用于描述和控制文件的数据结构，其中包括文件名、文件类型、位置、大小等信息。文件控制块与文件一一对应，即在文件系统内部，给每个文件唯一地设置一个文件控制块，核心利用这种结构对文件实施各种管理。</w:t>
      </w:r>
    </w:p>
    <w:p w14:paraId="4422C12E" w14:textId="7537BADD" w:rsidR="00D3396E" w:rsidRDefault="00D05735">
      <w:bookmarkStart w:id="79" w:name="_GoBack"/>
      <w:bookmarkEnd w:id="79"/>
      <w:r>
        <w:rPr>
          <w:rFonts w:ascii="微软雅黑" w:hAnsi="微软雅黑" w:eastAsia="宋体"/>
          <w:color w:val="000000"/>
        </w:rPr>
        <w:t>35、</w:t>
      </w:r>
      <w:r w:rsidR="00D3396E">
        <w:rPr>
          <w:rFonts w:hint="eastAsia" w:ascii="微软雅黑" w:hAnsi="微软雅黑" w:eastAsia="宋体"/>
          <w:color w:val="000000"/>
        </w:rPr>
        <w:t>虚存：</w:t>
      </w:r>
    </w:p>
    <w:p w14:paraId="795A3FA6" w14:textId="0850CA7E" w:rsidR="00BD5F34" w:rsidRDefault="00D3396E">
      <w:r>
        <w:rPr>
          <w:rFonts w:hint="eastAsia" w:ascii="微软雅黑" w:hAnsi="微软雅黑" w:eastAsia="宋体"/>
          <w:color w:val="000000"/>
        </w:rPr>
        <w:t>虚存是指系统向用户程序提供的编程空间，其大小由</w:t>
      </w:r>
      <w:r>
        <w:rPr>
          <w:rFonts w:ascii="微软雅黑" w:hAnsi="微软雅黑" w:eastAsia="宋体"/>
          <w:color w:val="000000"/>
        </w:rPr>
        <w:t>cpu的地址长度决定。</w:t>
      </w:r>
    </w:p>
    <w:p w14:paraId="66ED119F" w14:textId="0983C0BF" w:rsidR="006F0B54" w:rsidRDefault="00C52904">
      <w:bookmarkStart w:id="80" w:name="_GoBack"/>
      <w:bookmarkEnd w:id="80"/>
      <w:r>
        <w:rPr>
          <w:rFonts w:ascii="微软雅黑" w:hAnsi="微软雅黑" w:eastAsia="宋体"/>
          <w:color w:val="000000"/>
        </w:rPr>
        <w:t>36、</w:t>
      </w:r>
      <w:r w:rsidR="006F0B54">
        <w:rPr>
          <w:rFonts w:hint="eastAsia" w:ascii="微软雅黑" w:hAnsi="微软雅黑" w:eastAsia="宋体"/>
          <w:color w:val="000000"/>
        </w:rPr>
        <w:t>断点：</w:t>
      </w:r>
    </w:p>
    <w:p w14:paraId="37BFE826" w14:textId="2FC9DD99" w:rsidR="00BD5F34" w:rsidRDefault="006F0B54">
      <w:r>
        <w:rPr>
          <w:rFonts w:hint="eastAsia" w:ascii="微软雅黑" w:hAnsi="微软雅黑" w:eastAsia="宋体"/>
          <w:color w:val="000000"/>
        </w:rPr>
        <w:t>发生中断时，被打断程序的暂停点称为断点。</w:t>
      </w:r>
    </w:p>
    <w:p>
      <w:r>
        <w:rPr>
          <w:rFonts w:ascii="微软雅黑" w:hAnsi="微软雅黑" w:eastAsia="宋体"/>
          <w:b/>
          <w:color w:val="000000"/>
          <w:sz w:val="32"/>
        </w:rPr>
        <w:t>五、简答题</w:t>
      </w:r>
    </w:p>
    <w:p w14:paraId="4B95AEF4" w14:textId="399D4709" w:rsidR="005E192C" w:rsidRDefault="00730273">
      <w:bookmarkStart w:id="81" w:name="_GoBack"/>
      <w:bookmarkEnd w:id="81"/>
      <w:r>
        <w:rPr>
          <w:rFonts w:ascii="微软雅黑" w:hAnsi="微软雅黑" w:eastAsia="宋体"/>
          <w:color w:val="000000"/>
        </w:rPr>
        <w:t>37、</w:t>
      </w:r>
      <w:r w:rsidR="00E4453F">
        <w:rPr>
          <w:rFonts w:hint="eastAsia" w:ascii="微软雅黑" w:hAnsi="微软雅黑" w:eastAsia="宋体"/>
          <w:color w:val="000000"/>
        </w:rPr>
        <w:t>答：为了给用户提供对文件的存取控制及保护功能，而按一定规则对系统中的文件名，（亦可包含文件属性）进行组织所形成的表，称为目录表或文件目录。目前操作系统采用的目录结构是树型目录结构，它的优点有：有效地提高对目录的检索速度；允许文件重名；便于实现文件共享。</w:t>
      </w:r>
    </w:p>
    <w:p w14:paraId="3E92DC54" w14:textId="604D1127" w:rsidR="005E192C" w:rsidRDefault="00067A48">
      <w:bookmarkStart w:id="82" w:name="_GoBack"/>
      <w:bookmarkEnd w:id="82"/>
      <w:r>
        <w:rPr>
          <w:rFonts w:ascii="微软雅黑" w:hAnsi="微软雅黑" w:eastAsia="宋体"/>
          <w:color w:val="000000"/>
        </w:rPr>
        <w:t>38、</w:t>
      </w:r>
      <w:r w:rsidR="00251A6B">
        <w:rPr>
          <w:rFonts w:hint="eastAsia" w:ascii="微软雅黑" w:hAnsi="微软雅黑" w:eastAsia="宋体"/>
          <w:color w:val="000000"/>
        </w:rPr>
        <w:t>答：利用基本文件目录实现文件共享：基于索引节点的共享方法：利用符号链实现文件共享：</w:t>
      </w:r>
    </w:p>
    <w:p w14:paraId="6D9AFA9A" w14:textId="2B5C8669" w:rsidR="005E192C" w:rsidRDefault="00BD7CB5">
      <w:bookmarkStart w:id="83" w:name="_GoBack"/>
      <w:bookmarkEnd w:id="83"/>
      <w:r>
        <w:rPr>
          <w:rFonts w:ascii="微软雅黑" w:hAnsi="微软雅黑" w:eastAsia="宋体"/>
          <w:color w:val="000000"/>
        </w:rPr>
        <w:t>39、</w:t>
      </w:r>
      <w:r w:rsidR="006A33CD">
        <w:rPr>
          <w:rFonts w:hint="eastAsia" w:ascii="微软雅黑" w:hAnsi="微软雅黑" w:eastAsia="宋体"/>
          <w:color w:val="000000"/>
        </w:rPr>
        <w:t>答：</w:t>
      </w:r>
      <w:r w:rsidR="006A33CD">
        <w:rPr>
          <w:rFonts w:ascii="微软雅黑" w:hAnsi="微软雅黑" w:eastAsia="宋体"/>
          <w:color w:val="000000"/>
        </w:rPr>
        <w:t>1）优先接纳终端作业，仅当终端作业数小于系统可以允许同时工作的作业数时，可以调度批处理作业，2）允许终端作业和批处理作业混合同时执行.3）把终端作业的就绪进程排成一个就绪队列，把批处理作业的就绪进程排入另外的就绪队列中.4）有终端作业进程就绪时，优先让其按"时间片轮转"法先运行.没有终端作业时再按确定算法选批处理作业就绪进程运行</w:t>
      </w:r>
    </w:p>
    <w:p w14:paraId="1E6CF483" w14:textId="61309C4D" w:rsidR="005E192C" w:rsidRDefault="006951AF">
      <w:bookmarkStart w:id="84" w:name="_GoBack"/>
      <w:bookmarkEnd w:id="84"/>
      <w:r>
        <w:rPr>
          <w:rFonts w:ascii="微软雅黑" w:hAnsi="微软雅黑" w:eastAsia="宋体"/>
          <w:color w:val="000000"/>
        </w:rPr>
        <w:t>40、</w:t>
      </w:r>
      <w:r w:rsidR="00776788">
        <w:rPr>
          <w:rFonts w:hint="eastAsia" w:ascii="微软雅黑" w:hAnsi="微软雅黑" w:eastAsia="宋体"/>
          <w:color w:val="000000"/>
        </w:rPr>
        <w:t>答：</w:t>
      </w:r>
      <w:r w:rsidR="00776788">
        <w:rPr>
          <w:rFonts w:ascii="微软雅黑" w:hAnsi="微软雅黑" w:eastAsia="宋体"/>
          <w:color w:val="000000"/>
        </w:rPr>
        <w:t>UNIX/Linux文件系统的主要特点有：（1）UNIX 或Linux文件系统的目录组织是一个树形结构；（2）文件本身是无结构的字符流；（3）UNIX或Linux文件系统把外部设备做成特殊文件，与普通文件一并进行管理</w:t>
      </w:r>
    </w:p>
    <w:p w14:paraId="29733808" w14:textId="405EC5F1" w:rsidR="005E192C" w:rsidRDefault="00D74F95">
      <w:bookmarkStart w:id="85" w:name="_GoBack"/>
      <w:bookmarkEnd w:id="85"/>
      <w:r>
        <w:rPr>
          <w:rFonts w:ascii="微软雅黑" w:hAnsi="微软雅黑" w:eastAsia="宋体"/>
          <w:color w:val="000000"/>
        </w:rPr>
        <w:t>41、</w:t>
      </w:r>
      <w:r w:rsidR="008F4DA6">
        <w:rPr>
          <w:rFonts w:hint="eastAsia" w:ascii="微软雅黑" w:hAnsi="微软雅黑" w:eastAsia="宋体"/>
          <w:color w:val="000000"/>
        </w:rPr>
        <w:t>答：死锁的防止是系统预先确定一些资源分配策略，进程按规定申请资源，系统按预先规定的策略进行分配，从而防止死锁的发生，而死锁的避免是当进程提出资源申请时系统测试资源分配，仅当能确保系统安全时才把资源分配给进程，使系统一直处于安全状态之中，从而避免死锁</w:t>
      </w:r>
    </w:p>
    <w:p>
      <w:r>
        <w:rPr>
          <w:rFonts w:ascii="微软雅黑" w:hAnsi="微软雅黑" w:eastAsia="宋体"/>
          <w:b/>
          <w:color w:val="000000"/>
          <w:sz w:val="32"/>
        </w:rPr>
        <w:t>六、综合题</w:t>
      </w:r>
    </w:p>
    <w:p w14:paraId="1F0CA99E" w14:textId="2809E4A6" w:rsidR="00C41D17" w:rsidRDefault="00722A2F" w:rsidP="00C41D17">
      <w:pPr>
        <w:autoSpaceDE w:val="0"/>
        <w:autoSpaceDN w:val="0"/>
        <w:adjustRightInd w:val="0"/>
        <w:spacing w:line="400" w:lineRule="exact"/>
        <w:rPr>
          <w:rFonts w:ascii="Times New Roman" w:hAnsi="Times New Roman" w:cs="Times New Roman"/>
          <w:kern w:val="0"/>
          <w:sz w:val="24"/>
          <w:szCs w:val="24"/>
          <w:lang w:val="zh-CN"/>
        </w:rPr>
      </w:pPr>
      <w:bookmarkStart w:id="86" w:name="_GoBack"/>
      <w:bookmarkEnd w:id="86"/>
      <w:r>
        <w:rPr>
          <w:rFonts w:ascii="微软雅黑" w:hAnsi="微软雅黑" w:cs="Times New Roman" w:hint="eastAsia" w:eastAsia="宋体"/>
          <w:color w:val="000000"/>
          <w:kern w:val="0"/>
          <w:sz w:val="24"/>
          <w:szCs w:val="24"/>
          <w:lang w:val="zh-CN"/>
        </w:rPr>
        <w:t>42</w:t>
      </w:r>
      <w:r>
        <w:rPr>
          <w:rFonts w:ascii="微软雅黑" w:hAnsi="微软雅黑" w:cs="Times New Roman" w:hint="eastAsia" w:eastAsia="宋体"/>
          <w:color w:val="000000"/>
          <w:kern w:val="0"/>
          <w:sz w:val="24"/>
          <w:szCs w:val="24"/>
          <w:lang w:val="zh-CN"/>
        </w:rPr>
        <w:t>、</w:t>
      </w:r>
      <w:r w:rsidR="00C41D17">
        <w:rPr>
          <w:rFonts w:ascii="微软雅黑" w:hAnsi="微软雅黑" w:cs="Times New Roman" w:eastAsia="宋体"/>
          <w:color w:val="000000"/>
          <w:kern w:val="0"/>
          <w:sz w:val="24"/>
          <w:szCs w:val="24"/>
          <w:lang w:val="zh-CN"/>
        </w:rPr>
        <w:t>【解析】</w:t>
      </w:r>
    </w:p>
    <w:p w14:paraId="43D3D11D" w14:textId="77777777" w:rsidR="00C41D17" w:rsidRDefault="00C41D17" w:rsidP="00C41D17">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区别：库函数是语言或应用程序的一部分，可以运行在用户空间中。而系统调用是操作系统的部分，是内核提供给用户的程序接门，运行在内核空间中。</w:t>
      </w:r>
    </w:p>
    <w:p w14:paraId="300A20A6" w14:textId="77777777" w:rsidR="00C41D17" w:rsidRDefault="00C41D17" w:rsidP="00C41D17">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联系：许多库函数都会使用系统调用来实现功能。没有使用系统调用的库函数，执行效率通常比系统调用高，因为使用系统调用时，需要上下文的切换以及状态的转换（从用户态转为核心态）。</w:t>
      </w:r>
    </w:p>
    <w:p w14:paraId="2B9B672C" w14:textId="77777777" w:rsidR="000C2576" w:rsidRDefault="000C2576"/>
    <w:p w14:paraId="6B044318" w14:textId="36726E8E" w:rsidR="00957EAD" w:rsidRDefault="00823903" w:rsidP="00957EAD">
      <w:pPr>
        <w:autoSpaceDE w:val="0"/>
        <w:autoSpaceDN w:val="0"/>
        <w:adjustRightInd w:val="0"/>
        <w:spacing w:line="400" w:lineRule="exact"/>
        <w:rPr>
          <w:rFonts w:ascii="Times New Roman" w:hAnsi="Times New Roman" w:cs="Times New Roman"/>
          <w:kern w:val="0"/>
          <w:sz w:val="24"/>
          <w:szCs w:val="24"/>
          <w:lang w:val="zh-CN"/>
        </w:rPr>
      </w:pPr>
      <w:bookmarkStart w:id="87" w:name="_GoBack"/>
      <w:bookmarkEnd w:id="87"/>
      <w:r>
        <w:rPr>
          <w:rFonts w:ascii="微软雅黑" w:hAnsi="微软雅黑" w:cs="Times New Roman" w:hint="eastAsia" w:eastAsia="宋体"/>
          <w:color w:val="000000"/>
          <w:kern w:val="0"/>
          <w:sz w:val="24"/>
          <w:szCs w:val="24"/>
          <w:lang w:val="zh-CN"/>
        </w:rPr>
        <w:t>43</w:t>
      </w:r>
      <w:r>
        <w:rPr>
          <w:rFonts w:ascii="微软雅黑" w:hAnsi="微软雅黑" w:cs="Times New Roman" w:hint="eastAsia" w:eastAsia="宋体"/>
          <w:color w:val="000000"/>
          <w:kern w:val="0"/>
          <w:sz w:val="24"/>
          <w:szCs w:val="24"/>
          <w:lang w:val="zh-CN"/>
        </w:rPr>
        <w:t>、</w:t>
      </w:r>
      <w:r w:rsidR="00957EAD">
        <w:rPr>
          <w:rFonts w:ascii="微软雅黑" w:hAnsi="微软雅黑" w:cs="Times New Roman" w:eastAsia="宋体"/>
          <w:color w:val="000000"/>
          <w:kern w:val="0"/>
          <w:sz w:val="24"/>
          <w:szCs w:val="24"/>
          <w:lang w:val="zh-CN"/>
        </w:rPr>
        <w:t>【解析】只有当所有进程都在等待</w:t>
      </w:r>
      <w:r w:rsidR="00957EAD">
        <w:rPr>
          <w:rFonts w:ascii="微软雅黑" w:hAnsi="微软雅黑" w:cs="Times New Roman" w:eastAsia="宋体"/>
          <w:color w:val="000000"/>
          <w:kern w:val="0"/>
          <w:sz w:val="24"/>
          <w:szCs w:val="24"/>
          <w:lang w:val="zh-CN"/>
        </w:rPr>
        <w:t>I/O</w:t>
      </w:r>
      <w:r w:rsidR="00957EAD">
        <w:rPr>
          <w:rFonts w:ascii="微软雅黑" w:hAnsi="微软雅黑" w:cs="Times New Roman" w:eastAsia="宋体"/>
          <w:color w:val="000000"/>
          <w:kern w:val="0"/>
          <w:sz w:val="24"/>
          <w:szCs w:val="24"/>
          <w:lang w:val="zh-CN"/>
        </w:rPr>
        <w:t>时，</w:t>
      </w:r>
      <w:r w:rsidR="00957EAD">
        <w:rPr>
          <w:rFonts w:ascii="微软雅黑" w:hAnsi="微软雅黑" w:cs="Times New Roman" w:eastAsia="宋体"/>
          <w:color w:val="000000"/>
          <w:kern w:val="0"/>
          <w:sz w:val="24"/>
          <w:szCs w:val="24"/>
          <w:lang w:val="zh-CN"/>
        </w:rPr>
        <w:t>CPU</w:t>
      </w:r>
      <w:r w:rsidR="00957EAD">
        <w:rPr>
          <w:rFonts w:ascii="微软雅黑" w:hAnsi="微软雅黑" w:cs="Times New Roman" w:eastAsia="宋体"/>
          <w:color w:val="000000"/>
          <w:kern w:val="0"/>
          <w:sz w:val="24"/>
          <w:szCs w:val="24"/>
          <w:lang w:val="zh-CN"/>
        </w:rPr>
        <w:t>才会空闲下米。因此需要算出所有进程都在等待</w:t>
      </w:r>
      <w:r w:rsidR="00957EAD">
        <w:rPr>
          <w:rFonts w:ascii="微软雅黑" w:hAnsi="微软雅黑" w:cs="Times New Roman" w:eastAsia="宋体"/>
          <w:color w:val="000000"/>
          <w:kern w:val="0"/>
          <w:sz w:val="24"/>
          <w:szCs w:val="24"/>
          <w:lang w:val="zh-CN"/>
        </w:rPr>
        <w:t>1/0</w:t>
      </w:r>
      <w:r w:rsidR="00957EAD">
        <w:rPr>
          <w:rFonts w:ascii="微软雅黑" w:hAnsi="微软雅黑" w:cs="Times New Roman" w:eastAsia="宋体"/>
          <w:color w:val="000000"/>
          <w:kern w:val="0"/>
          <w:sz w:val="24"/>
          <w:szCs w:val="24"/>
          <w:lang w:val="zh-CN"/>
        </w:rPr>
        <w:t>这种情况发生的概率。本题给出的条件为</w:t>
      </w:r>
      <w:r w:rsidR="00957EAD">
        <w:rPr>
          <w:rFonts w:ascii="微软雅黑" w:hAnsi="微软雅黑" w:cs="Times New Roman" w:eastAsia="宋体"/>
          <w:color w:val="000000"/>
          <w:kern w:val="0"/>
          <w:sz w:val="24"/>
          <w:szCs w:val="24"/>
          <w:lang w:val="zh-CN"/>
        </w:rPr>
        <w:t>“</w:t>
      </w:r>
      <w:r w:rsidR="00957EAD">
        <w:rPr>
          <w:rFonts w:ascii="微软雅黑" w:hAnsi="微软雅黑" w:cs="Times New Roman" w:eastAsia="宋体"/>
          <w:color w:val="000000"/>
          <w:kern w:val="0"/>
          <w:sz w:val="24"/>
          <w:szCs w:val="24"/>
          <w:lang w:val="zh-CN"/>
        </w:rPr>
        <w:t>用户进程等待</w:t>
      </w:r>
      <w:r w:rsidR="00957EAD">
        <w:rPr>
          <w:rFonts w:ascii="微软雅黑" w:hAnsi="微软雅黑" w:cs="Times New Roman" w:eastAsia="宋体"/>
          <w:color w:val="000000"/>
          <w:kern w:val="0"/>
          <w:sz w:val="24"/>
          <w:szCs w:val="24"/>
          <w:lang w:val="zh-CN"/>
        </w:rPr>
        <w:t>I/O</w:t>
      </w:r>
      <w:r w:rsidR="00957EAD">
        <w:rPr>
          <w:rFonts w:ascii="微软雅黑" w:hAnsi="微软雅黑" w:cs="Times New Roman" w:eastAsia="宋体"/>
          <w:color w:val="000000"/>
          <w:kern w:val="0"/>
          <w:sz w:val="24"/>
          <w:szCs w:val="24"/>
          <w:lang w:val="zh-CN"/>
        </w:rPr>
        <w:t>的时间为</w:t>
      </w:r>
      <w:r w:rsidR="00957EAD">
        <w:rPr>
          <w:rFonts w:ascii="微软雅黑" w:hAnsi="微软雅黑" w:cs="Times New Roman" w:eastAsia="宋体"/>
          <w:color w:val="000000"/>
          <w:kern w:val="0"/>
          <w:sz w:val="24"/>
          <w:szCs w:val="24"/>
          <w:lang w:val="zh-CN"/>
        </w:rPr>
        <w:t>80%”</w:t>
      </w:r>
      <w:r w:rsidR="00957EAD">
        <w:rPr>
          <w:rFonts w:ascii="微软雅黑" w:hAnsi="微软雅黑" w:cs="Times New Roman" w:eastAsia="宋体"/>
          <w:color w:val="000000"/>
          <w:kern w:val="0"/>
          <w:sz w:val="24"/>
          <w:szCs w:val="24"/>
          <w:lang w:val="zh-CN"/>
        </w:rPr>
        <w:t>，也就是说进程等待</w:t>
      </w:r>
      <w:r w:rsidR="00957EAD">
        <w:rPr>
          <w:rFonts w:ascii="微软雅黑" w:hAnsi="微软雅黑" w:cs="Times New Roman" w:eastAsia="宋体"/>
          <w:color w:val="000000"/>
          <w:kern w:val="0"/>
          <w:sz w:val="24"/>
          <w:szCs w:val="24"/>
          <w:lang w:val="zh-CN"/>
        </w:rPr>
        <w:t>1/0</w:t>
      </w:r>
      <w:r w:rsidR="00957EAD">
        <w:rPr>
          <w:rFonts w:ascii="微软雅黑" w:hAnsi="微软雅黑" w:cs="Times New Roman" w:eastAsia="宋体"/>
          <w:color w:val="000000"/>
          <w:kern w:val="0"/>
          <w:sz w:val="24"/>
          <w:szCs w:val="24"/>
          <w:lang w:val="zh-CN"/>
        </w:rPr>
        <w:t>的概率为</w:t>
      </w:r>
      <w:r w:rsidR="00957EAD">
        <w:rPr>
          <w:rFonts w:ascii="微软雅黑" w:hAnsi="微软雅黑" w:cs="Times New Roman" w:eastAsia="宋体"/>
          <w:color w:val="000000"/>
          <w:kern w:val="0"/>
          <w:sz w:val="24"/>
          <w:szCs w:val="24"/>
          <w:lang w:val="zh-CN"/>
        </w:rPr>
        <w:t>80%</w:t>
      </w:r>
      <w:r w:rsidR="00957EAD">
        <w:rPr>
          <w:rFonts w:ascii="微软雅黑" w:hAnsi="微软雅黑" w:cs="Times New Roman" w:eastAsia="宋体"/>
          <w:color w:val="000000"/>
          <w:kern w:val="0"/>
          <w:sz w:val="24"/>
          <w:szCs w:val="24"/>
          <w:lang w:val="zh-CN"/>
        </w:rPr>
        <w:t>，那么</w:t>
      </w:r>
      <w:r w:rsidR="00957EAD">
        <w:rPr>
          <w:rFonts w:ascii="微软雅黑" w:hAnsi="微软雅黑" w:cs="Times New Roman" w:eastAsia="宋体"/>
          <w:color w:val="000000"/>
          <w:kern w:val="0"/>
          <w:sz w:val="24"/>
          <w:szCs w:val="24"/>
          <w:lang w:val="zh-CN"/>
        </w:rPr>
        <w:t>n</w:t>
      </w:r>
      <w:r w:rsidR="00957EAD">
        <w:rPr>
          <w:rFonts w:ascii="微软雅黑" w:hAnsi="微软雅黑" w:cs="Times New Roman" w:eastAsia="宋体"/>
          <w:color w:val="000000"/>
          <w:kern w:val="0"/>
          <w:sz w:val="24"/>
          <w:szCs w:val="24"/>
          <w:lang w:val="zh-CN"/>
        </w:rPr>
        <w:t>个进程都同时等待</w:t>
      </w:r>
      <w:r w:rsidR="00957EAD">
        <w:rPr>
          <w:rFonts w:ascii="微软雅黑" w:hAnsi="微软雅黑" w:cs="Times New Roman" w:eastAsia="宋体"/>
          <w:color w:val="000000"/>
          <w:kern w:val="0"/>
          <w:sz w:val="24"/>
          <w:szCs w:val="24"/>
          <w:lang w:val="zh-CN"/>
        </w:rPr>
        <w:t>I/O</w:t>
      </w:r>
      <w:r w:rsidR="00957EAD">
        <w:rPr>
          <w:rFonts w:ascii="微软雅黑" w:hAnsi="微软雅黑" w:cs="Times New Roman" w:eastAsia="宋体"/>
          <w:color w:val="000000"/>
          <w:kern w:val="0"/>
          <w:sz w:val="24"/>
          <w:szCs w:val="24"/>
          <w:lang w:val="zh-CN"/>
        </w:rPr>
        <w:t>的概率就为（</w:t>
      </w:r>
      <w:r w:rsidR="00957EAD">
        <w:rPr>
          <w:rFonts w:ascii="微软雅黑" w:hAnsi="微软雅黑" w:cs="Times New Roman" w:eastAsia="宋体"/>
          <w:color w:val="000000"/>
          <w:kern w:val="0"/>
          <w:sz w:val="24"/>
          <w:szCs w:val="24"/>
          <w:lang w:val="zh-CN"/>
        </w:rPr>
        <w:t>80%</w:t>
      </w:r>
      <w:r w:rsidR="00957EAD">
        <w:rPr>
          <w:rFonts w:ascii="微软雅黑" w:hAnsi="微软雅黑" w:cs="Times New Roman" w:eastAsia="宋体"/>
          <w:color w:val="000000"/>
          <w:kern w:val="0"/>
          <w:sz w:val="24"/>
          <w:szCs w:val="24"/>
          <w:lang w:val="zh-CN"/>
        </w:rPr>
        <w:t>）</w:t>
      </w:r>
      <w:r w:rsidR="00957EAD">
        <w:rPr>
          <w:rFonts w:ascii="微软雅黑" w:hAnsi="微软雅黑" w:cs="Times New Roman" w:eastAsia="宋体"/>
          <w:color w:val="000000"/>
          <w:kern w:val="0"/>
          <w:sz w:val="24"/>
          <w:szCs w:val="24"/>
          <w:lang w:val="zh-CN"/>
        </w:rPr>
        <w:t>”</w:t>
      </w:r>
      <w:r w:rsidR="00957EAD">
        <w:rPr>
          <w:rFonts w:ascii="微软雅黑" w:hAnsi="微软雅黑" w:cs="Times New Roman" w:eastAsia="宋体"/>
          <w:color w:val="000000"/>
          <w:kern w:val="0"/>
          <w:sz w:val="24"/>
          <w:szCs w:val="24"/>
          <w:lang w:val="zh-CN"/>
        </w:rPr>
        <w:t>，则</w:t>
      </w:r>
      <w:r w:rsidR="00957EAD">
        <w:rPr>
          <w:rFonts w:ascii="微软雅黑" w:hAnsi="微软雅黑" w:cs="Times New Roman" w:eastAsia="宋体"/>
          <w:color w:val="000000"/>
          <w:kern w:val="0"/>
          <w:sz w:val="24"/>
          <w:szCs w:val="24"/>
          <w:lang w:val="zh-CN"/>
        </w:rPr>
        <w:t>CPU</w:t>
      </w:r>
      <w:r w:rsidR="00957EAD">
        <w:rPr>
          <w:rFonts w:ascii="微软雅黑" w:hAnsi="微软雅黑" w:cs="Times New Roman" w:eastAsia="宋体"/>
          <w:color w:val="000000"/>
          <w:kern w:val="0"/>
          <w:sz w:val="24"/>
          <w:szCs w:val="24"/>
          <w:lang w:val="zh-CN"/>
        </w:rPr>
        <w:t>的利用率</w:t>
      </w:r>
      <w:r w:rsidR="00957EAD">
        <w:rPr>
          <w:rFonts w:ascii="微软雅黑" w:hAnsi="微软雅黑" w:cs="Times New Roman" w:eastAsia="宋体"/>
          <w:color w:val="000000"/>
          <w:kern w:val="0"/>
          <w:sz w:val="24"/>
          <w:szCs w:val="24"/>
          <w:lang w:val="zh-CN"/>
        </w:rPr>
        <w:t>u</w:t>
      </w:r>
      <w:r w:rsidR="00957EAD">
        <w:rPr>
          <w:rFonts w:ascii="微软雅黑" w:hAnsi="微软雅黑" w:cs="Times New Roman" w:eastAsia="宋体"/>
          <w:color w:val="000000"/>
          <w:kern w:val="0"/>
          <w:sz w:val="24"/>
          <w:szCs w:val="24"/>
          <w:lang w:val="zh-CN"/>
        </w:rPr>
        <w:t>可表示为</w:t>
      </w:r>
    </w:p>
    <w:p w14:paraId="1D8EEE5A" w14:textId="79CFB7D6" w:rsidR="00957EAD" w:rsidRDefault="00957EAD" w:rsidP="00957EAD">
      <w:pPr>
        <w:autoSpaceDE w:val="0"/>
        <w:autoSpaceDN w:val="0"/>
        <w:adjustRightInd w:val="0"/>
        <w:spacing w:line="400" w:lineRule="exact"/>
        <w:ind w:firstLine="600"/>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u=1-</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80%</w:t>
      </w:r>
      <w:r>
        <w:rPr>
          <w:rFonts w:ascii="微软雅黑" w:hAnsi="微软雅黑" w:cs="Times New Roman" w:eastAsia="宋体"/>
          <w:color w:val="000000"/>
          <w:kern w:val="0"/>
          <w:sz w:val="24"/>
          <w:szCs w:val="24"/>
          <w:lang w:val="zh-CN"/>
        </w:rPr>
        <w:t>）</w:t>
      </w:r>
      <w:r w:rsidRPr="00957EAD">
        <w:rPr>
          <w:rFonts w:ascii="微软雅黑" w:hAnsi="微软雅黑" w:cs="Times New Roman" w:eastAsia="宋体"/>
          <w:color w:val="000000"/>
          <w:kern w:val="0"/>
          <w:sz w:val="24"/>
          <w:szCs w:val="24"/>
          <w:vertAlign w:val="superscript"/>
          <w:lang w:val="zh-CN"/>
        </w:rPr>
        <w:t>n</w:t>
      </w:r>
      <w:r>
        <w:rPr>
          <w:rFonts w:ascii="微软雅黑" w:hAnsi="微软雅黑" w:cs="Times New Roman" w:eastAsia="宋体"/>
          <w:color w:val="000000"/>
          <w:kern w:val="0"/>
          <w:sz w:val="24"/>
          <w:szCs w:val="24"/>
          <w:lang w:val="zh-CN"/>
        </w:rPr>
        <w:t>=1-</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0.8</w:t>
      </w:r>
      <w:r>
        <w:rPr>
          <w:rFonts w:ascii="微软雅黑" w:hAnsi="微软雅黑" w:cs="Times New Roman" w:eastAsia="宋体"/>
          <w:color w:val="000000"/>
          <w:kern w:val="0"/>
          <w:sz w:val="24"/>
          <w:szCs w:val="24"/>
          <w:lang w:val="zh-CN"/>
        </w:rPr>
        <w:t>）</w:t>
      </w:r>
      <w:r w:rsidRPr="00957EAD">
        <w:rPr>
          <w:rFonts w:ascii="微软雅黑" w:hAnsi="微软雅黑" w:cs="Times New Roman" w:eastAsia="宋体"/>
          <w:color w:val="000000"/>
          <w:kern w:val="0"/>
          <w:sz w:val="24"/>
          <w:szCs w:val="24"/>
          <w:vertAlign w:val="superscript"/>
          <w:lang w:val="zh-CN"/>
        </w:rPr>
        <w:t>n</w:t>
      </w:r>
    </w:p>
    <w:p w14:paraId="302D902C" w14:textId="77777777" w:rsidR="00957EAD" w:rsidRDefault="00957EAD" w:rsidP="00957EAD">
      <w:pPr>
        <w:autoSpaceDE w:val="0"/>
        <w:autoSpaceDN w:val="0"/>
        <w:adjustRightInd w:val="0"/>
        <w:spacing w:line="400" w:lineRule="exact"/>
        <w:ind w:firstLine="600"/>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在内存为</w:t>
      </w:r>
      <w:r>
        <w:rPr>
          <w:rFonts w:ascii="微软雅黑" w:hAnsi="微软雅黑" w:cs="Times New Roman" w:eastAsia="宋体"/>
          <w:color w:val="000000"/>
          <w:kern w:val="0"/>
          <w:sz w:val="24"/>
          <w:szCs w:val="24"/>
          <w:lang w:val="zh-CN"/>
        </w:rPr>
        <w:t>32MB</w:t>
      </w:r>
      <w:r>
        <w:rPr>
          <w:rFonts w:ascii="微软雅黑" w:hAnsi="微软雅黑" w:cs="Times New Roman" w:eastAsia="宋体"/>
          <w:color w:val="000000"/>
          <w:kern w:val="0"/>
          <w:sz w:val="24"/>
          <w:szCs w:val="24"/>
          <w:lang w:val="zh-CN"/>
        </w:rPr>
        <w:t>时，可容纳（</w:t>
      </w:r>
      <w:r>
        <w:rPr>
          <w:rFonts w:ascii="微软雅黑" w:hAnsi="微软雅黑" w:cs="Times New Roman" w:eastAsia="宋体"/>
          <w:color w:val="000000"/>
          <w:kern w:val="0"/>
          <w:sz w:val="24"/>
          <w:szCs w:val="24"/>
          <w:lang w:val="zh-CN"/>
        </w:rPr>
        <w:t>32-2</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/10=3</w:t>
      </w:r>
      <w:r>
        <w:rPr>
          <w:rFonts w:ascii="微软雅黑" w:hAnsi="微软雅黑" w:cs="Times New Roman" w:eastAsia="宋体"/>
          <w:color w:val="000000"/>
          <w:kern w:val="0"/>
          <w:sz w:val="24"/>
          <w:szCs w:val="24"/>
          <w:lang w:val="zh-CN"/>
        </w:rPr>
        <w:t>个用户进程，</w:t>
      </w:r>
      <w:r>
        <w:rPr>
          <w:rFonts w:ascii="微软雅黑" w:hAnsi="微软雅黑" w:cs="Times New Roman" w:eastAsia="宋体"/>
          <w:color w:val="000000"/>
          <w:kern w:val="0"/>
          <w:sz w:val="24"/>
          <w:szCs w:val="24"/>
          <w:lang w:val="zh-CN"/>
        </w:rPr>
        <w:t>CPU</w:t>
      </w:r>
      <w:r>
        <w:rPr>
          <w:rFonts w:ascii="微软雅黑" w:hAnsi="微软雅黑" w:cs="Times New Roman" w:eastAsia="宋体"/>
          <w:color w:val="000000"/>
          <w:kern w:val="0"/>
          <w:sz w:val="24"/>
          <w:szCs w:val="24"/>
          <w:lang w:val="zh-CN"/>
        </w:rPr>
        <w:t>利用率为</w:t>
      </w:r>
    </w:p>
    <w:p w14:paraId="0F5AA546" w14:textId="3043B2C2" w:rsidR="00957EAD" w:rsidRDefault="00957EAD" w:rsidP="00957EAD">
      <w:pPr>
        <w:autoSpaceDE w:val="0"/>
        <w:autoSpaceDN w:val="0"/>
        <w:adjustRightInd w:val="0"/>
        <w:spacing w:line="400" w:lineRule="exact"/>
        <w:ind w:firstLine="600"/>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u=1-</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0.8</w:t>
      </w:r>
      <w:r>
        <w:rPr>
          <w:rFonts w:ascii="微软雅黑" w:hAnsi="微软雅黑" w:cs="Times New Roman" w:eastAsia="宋体"/>
          <w:color w:val="000000"/>
          <w:kern w:val="0"/>
          <w:sz w:val="24"/>
          <w:szCs w:val="24"/>
          <w:lang w:val="zh-CN"/>
        </w:rPr>
        <w:t>）</w:t>
      </w:r>
      <w:r w:rsidRPr="00957EAD">
        <w:rPr>
          <w:rFonts w:ascii="微软雅黑" w:hAnsi="微软雅黑" w:cs="Times New Roman" w:hint="eastAsia" w:eastAsia="宋体"/>
          <w:color w:val="000000"/>
          <w:kern w:val="0"/>
          <w:sz w:val="24"/>
          <w:szCs w:val="24"/>
          <w:vertAlign w:val="superscript"/>
          <w:lang w:val="zh-CN"/>
        </w:rPr>
        <w:t>3</w:t>
      </w:r>
      <w:r>
        <w:rPr>
          <w:rFonts w:ascii="微软雅黑" w:hAnsi="微软雅黑" w:cs="Times New Roman" w:eastAsia="宋体"/>
          <w:color w:val="000000"/>
          <w:kern w:val="0"/>
          <w:sz w:val="24"/>
          <w:szCs w:val="24"/>
          <w:lang w:val="zh-CN"/>
        </w:rPr>
        <w:t>=48.8%</w:t>
      </w:r>
    </w:p>
    <w:p w14:paraId="23833936" w14:textId="21D7F97E" w:rsidR="00957EAD" w:rsidRDefault="00957EAD" w:rsidP="00957EAD">
      <w:pPr>
        <w:autoSpaceDE w:val="0"/>
        <w:autoSpaceDN w:val="0"/>
        <w:adjustRightInd w:val="0"/>
        <w:spacing w:line="400" w:lineRule="exact"/>
        <w:ind w:leftChars="50" w:left="585" w:hangingChars="200" w:hanging="480"/>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在内存再增加</w:t>
      </w:r>
      <w:r>
        <w:rPr>
          <w:rFonts w:ascii="微软雅黑" w:hAnsi="微软雅黑" w:cs="Times New Roman" w:eastAsia="宋体"/>
          <w:color w:val="000000"/>
          <w:kern w:val="0"/>
          <w:sz w:val="24"/>
          <w:szCs w:val="24"/>
          <w:lang w:val="zh-CN"/>
        </w:rPr>
        <w:t>32MB</w:t>
      </w:r>
      <w:r>
        <w:rPr>
          <w:rFonts w:ascii="微软雅黑" w:hAnsi="微软雅黑" w:cs="Times New Roman" w:eastAsia="宋体"/>
          <w:color w:val="000000"/>
          <w:kern w:val="0"/>
          <w:sz w:val="24"/>
          <w:szCs w:val="24"/>
          <w:lang w:val="zh-CN"/>
        </w:rPr>
        <w:t>时，可容纳（</w:t>
      </w:r>
      <w:r>
        <w:rPr>
          <w:rFonts w:ascii="微软雅黑" w:hAnsi="微软雅黑" w:cs="Times New Roman" w:eastAsia="宋体"/>
          <w:color w:val="000000"/>
          <w:kern w:val="0"/>
          <w:sz w:val="24"/>
          <w:szCs w:val="24"/>
          <w:lang w:val="zh-CN"/>
        </w:rPr>
        <w:t>32+32-2</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/10=6</w:t>
      </w:r>
      <w:r>
        <w:rPr>
          <w:rFonts w:ascii="微软雅黑" w:hAnsi="微软雅黑" w:cs="Times New Roman" w:eastAsia="宋体"/>
          <w:color w:val="000000"/>
          <w:kern w:val="0"/>
          <w:sz w:val="24"/>
          <w:szCs w:val="24"/>
          <w:lang w:val="zh-CN"/>
        </w:rPr>
        <w:t>个用户进程，</w:t>
      </w:r>
      <w:r>
        <w:rPr>
          <w:rFonts w:ascii="微软雅黑" w:hAnsi="微软雅黑" w:cs="Times New Roman" w:eastAsia="宋体"/>
          <w:color w:val="000000"/>
          <w:kern w:val="0"/>
          <w:sz w:val="24"/>
          <w:szCs w:val="24"/>
          <w:lang w:val="zh-CN"/>
        </w:rPr>
        <w:t>CPU</w:t>
      </w:r>
      <w:r>
        <w:rPr>
          <w:rFonts w:ascii="微软雅黑" w:hAnsi="微软雅黑" w:cs="Times New Roman" w:eastAsia="宋体"/>
          <w:color w:val="000000"/>
          <w:kern w:val="0"/>
          <w:sz w:val="24"/>
          <w:szCs w:val="24"/>
          <w:lang w:val="zh-CN"/>
        </w:rPr>
        <w:t>利用率为</w:t>
      </w:r>
      <w:r>
        <w:rPr>
          <w:rFonts w:ascii="微软雅黑" w:hAnsi="微软雅黑" w:cs="Times New Roman" w:hint="eastAsia" w:eastAsia="宋体"/>
          <w:color w:val="000000"/>
          <w:kern w:val="0"/>
          <w:sz w:val="24"/>
          <w:szCs w:val="24"/>
          <w:lang w:val="zh-CN"/>
        </w:rPr>
        <w:t xml:space="preserve"> </w:t>
      </w:r>
      <w:r>
        <w:rPr>
          <w:rFonts w:ascii="微软雅黑" w:hAnsi="微软雅黑" w:cs="Times New Roman" w:eastAsia="宋体"/>
          <w:color w:val="000000"/>
          <w:kern w:val="0"/>
          <w:sz w:val="24"/>
          <w:szCs w:val="24"/>
          <w:lang w:val="zh-CN"/>
        </w:rPr>
        <w:t xml:space="preserve">    u=1-</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0.8</w:t>
      </w:r>
      <w:r>
        <w:rPr>
          <w:rFonts w:ascii="微软雅黑" w:hAnsi="微软雅黑" w:cs="Times New Roman" w:eastAsia="宋体"/>
          <w:color w:val="000000"/>
          <w:kern w:val="0"/>
          <w:sz w:val="24"/>
          <w:szCs w:val="24"/>
          <w:lang w:val="zh-CN"/>
        </w:rPr>
        <w:t>）</w:t>
      </w:r>
      <w:r w:rsidRPr="00957EAD">
        <w:rPr>
          <w:rFonts w:ascii="微软雅黑" w:hAnsi="微软雅黑" w:cs="Times New Roman" w:hint="eastAsia" w:eastAsia="宋体"/>
          <w:color w:val="000000"/>
          <w:kern w:val="0"/>
          <w:sz w:val="24"/>
          <w:szCs w:val="24"/>
          <w:vertAlign w:val="superscript"/>
          <w:lang w:val="zh-CN"/>
        </w:rPr>
        <w:t>6</w:t>
      </w:r>
      <w:r>
        <w:rPr>
          <w:rFonts w:ascii="微软雅黑" w:hAnsi="微软雅黑" w:cs="Times New Roman" w:eastAsia="宋体"/>
          <w:color w:val="000000"/>
          <w:kern w:val="0"/>
          <w:sz w:val="24"/>
          <w:szCs w:val="24"/>
          <w:lang w:val="zh-CN"/>
        </w:rPr>
        <w:t>=73.8%</w:t>
      </w:r>
    </w:p>
    <w:p w14:paraId="638A443B" w14:textId="77777777" w:rsidR="004D208E" w:rsidRDefault="004D208E"/>
    <w:p w14:paraId="02784966" w14:textId="758877F0" w:rsidR="002D352A" w:rsidRDefault="00BF06E4" w:rsidP="002D352A">
      <w:pPr>
        <w:autoSpaceDE w:val="0"/>
        <w:autoSpaceDN w:val="0"/>
        <w:adjustRightInd w:val="0"/>
        <w:spacing w:line="400" w:lineRule="exact"/>
        <w:rPr>
          <w:rFonts w:ascii="Times New Roman" w:hAnsi="Times New Roman" w:cs="Times New Roman"/>
          <w:kern w:val="0"/>
          <w:sz w:val="24"/>
          <w:szCs w:val="24"/>
          <w:lang w:val="zh-CN"/>
        </w:rPr>
      </w:pPr>
      <w:bookmarkStart w:id="88" w:name="_GoBack"/>
      <w:bookmarkEnd w:id="88"/>
      <w:r>
        <w:rPr>
          <w:rFonts w:ascii="微软雅黑" w:hAnsi="微软雅黑" w:cs="Times New Roman" w:hint="eastAsia" w:eastAsia="宋体"/>
          <w:color w:val="000000"/>
          <w:kern w:val="0"/>
          <w:sz w:val="24"/>
          <w:szCs w:val="24"/>
          <w:lang w:val="zh-CN"/>
        </w:rPr>
        <w:t>44</w:t>
      </w:r>
      <w:r>
        <w:rPr>
          <w:rFonts w:ascii="微软雅黑" w:hAnsi="微软雅黑" w:cs="Times New Roman" w:hint="eastAsia" w:eastAsia="宋体"/>
          <w:color w:val="000000"/>
          <w:kern w:val="0"/>
          <w:sz w:val="24"/>
          <w:szCs w:val="24"/>
          <w:lang w:val="zh-CN"/>
        </w:rPr>
        <w:t>、</w:t>
      </w:r>
      <w:r w:rsidR="002D352A">
        <w:rPr>
          <w:rFonts w:ascii="微软雅黑" w:hAnsi="微软雅黑" w:cs="Times New Roman" w:eastAsia="宋体"/>
          <w:color w:val="000000"/>
          <w:kern w:val="0"/>
          <w:sz w:val="24"/>
          <w:szCs w:val="24"/>
          <w:lang w:val="zh-CN"/>
        </w:rPr>
        <w:t>【解析】一个文件的所有块可以通过以下方式找到：直接提供</w:t>
      </w:r>
      <w:r w:rsidR="002D352A">
        <w:rPr>
          <w:rFonts w:ascii="微软雅黑" w:hAnsi="微软雅黑" w:cs="Times New Roman" w:eastAsia="宋体"/>
          <w:color w:val="000000"/>
          <w:kern w:val="0"/>
          <w:sz w:val="24"/>
          <w:szCs w:val="24"/>
          <w:lang w:val="zh-CN"/>
        </w:rPr>
        <w:t>FCB</w:t>
      </w:r>
      <w:r w:rsidR="002D352A">
        <w:rPr>
          <w:rFonts w:ascii="微软雅黑" w:hAnsi="微软雅黑" w:cs="Times New Roman" w:eastAsia="宋体"/>
          <w:color w:val="000000"/>
          <w:kern w:val="0"/>
          <w:sz w:val="24"/>
          <w:szCs w:val="24"/>
          <w:lang w:val="zh-CN"/>
        </w:rPr>
        <w:t>找到前</w:t>
      </w:r>
      <w:r w:rsidR="002D352A">
        <w:rPr>
          <w:rFonts w:ascii="微软雅黑" w:hAnsi="微软雅黑" w:cs="Times New Roman" w:eastAsia="宋体"/>
          <w:color w:val="000000"/>
          <w:kern w:val="0"/>
          <w:sz w:val="24"/>
          <w:szCs w:val="24"/>
          <w:lang w:val="zh-CN"/>
        </w:rPr>
        <w:t>10</w:t>
      </w:r>
      <w:r w:rsidR="002D352A">
        <w:rPr>
          <w:rFonts w:ascii="微软雅黑" w:hAnsi="微软雅黑" w:cs="Times New Roman" w:eastAsia="宋体"/>
          <w:color w:val="000000"/>
          <w:kern w:val="0"/>
          <w:sz w:val="24"/>
          <w:szCs w:val="24"/>
          <w:lang w:val="zh-CN"/>
        </w:rPr>
        <w:t>块，通过一级索引找到</w:t>
      </w:r>
      <w:r w:rsidR="002D352A">
        <w:rPr>
          <w:rFonts w:ascii="微软雅黑" w:hAnsi="微软雅黑" w:cs="Times New Roman" w:eastAsia="宋体"/>
          <w:color w:val="000000"/>
          <w:kern w:val="0"/>
          <w:sz w:val="24"/>
          <w:szCs w:val="24"/>
          <w:lang w:val="zh-CN"/>
        </w:rPr>
        <w:t>256</w:t>
      </w:r>
      <w:r w:rsidR="002D352A">
        <w:rPr>
          <w:rFonts w:ascii="微软雅黑" w:hAnsi="微软雅黑" w:cs="Times New Roman" w:eastAsia="宋体"/>
          <w:color w:val="000000"/>
          <w:kern w:val="0"/>
          <w:sz w:val="24"/>
          <w:szCs w:val="24"/>
          <w:lang w:val="zh-CN"/>
        </w:rPr>
        <w:t>块，通过二级索引找到</w:t>
      </w:r>
      <w:r w:rsidR="002D352A">
        <w:rPr>
          <w:rFonts w:ascii="微软雅黑" w:hAnsi="微软雅黑" w:cs="Times New Roman" w:eastAsia="宋体"/>
          <w:color w:val="000000"/>
          <w:kern w:val="0"/>
          <w:sz w:val="24"/>
          <w:szCs w:val="24"/>
          <w:lang w:val="zh-CN"/>
        </w:rPr>
        <w:t>256×256</w:t>
      </w:r>
      <w:r w:rsidR="002D352A">
        <w:rPr>
          <w:rFonts w:ascii="微软雅黑" w:hAnsi="微软雅黑" w:cs="Times New Roman" w:eastAsia="宋体"/>
          <w:color w:val="000000"/>
          <w:kern w:val="0"/>
          <w:sz w:val="24"/>
          <w:szCs w:val="24"/>
          <w:lang w:val="zh-CN"/>
        </w:rPr>
        <w:t>块，通过三级索引找到</w:t>
      </w:r>
      <w:r w:rsidR="002D352A">
        <w:rPr>
          <w:rFonts w:ascii="微软雅黑" w:hAnsi="微软雅黑" w:cs="Times New Roman" w:eastAsia="宋体"/>
          <w:color w:val="000000"/>
          <w:kern w:val="0"/>
          <w:sz w:val="24"/>
          <w:szCs w:val="24"/>
          <w:lang w:val="zh-CN"/>
        </w:rPr>
        <w:t>256×256</w:t>
      </w:r>
      <m:oMath>
        <m:r>
          <w:rPr>
            <w:rFonts w:ascii="Cambria Math" w:hAnsi="Cambria Math" w:cs="Times New Roman"/>
            <w:kern w:val="0"/>
            <w:sz w:val="24"/>
            <w:szCs w:val="24"/>
            <w:lang w:val="zh-CN"/>
          </w:rPr>
          <m:t>×</m:t>
        </m:r>
      </m:oMath>
      <w:r w:rsidR="002D352A">
        <w:rPr>
          <w:rFonts w:ascii="微软雅黑" w:hAnsi="微软雅黑" w:cs="Times New Roman" w:eastAsia="宋体"/>
          <w:color w:val="000000"/>
          <w:kern w:val="0"/>
          <w:sz w:val="24"/>
          <w:szCs w:val="24"/>
          <w:lang w:val="zh-CN"/>
        </w:rPr>
        <w:t>256</w:t>
      </w:r>
      <w:r w:rsidR="002D352A">
        <w:rPr>
          <w:rFonts w:ascii="微软雅黑" w:hAnsi="微软雅黑" w:cs="Times New Roman" w:eastAsia="宋体"/>
          <w:color w:val="000000"/>
          <w:kern w:val="0"/>
          <w:sz w:val="24"/>
          <w:szCs w:val="24"/>
          <w:lang w:val="zh-CN"/>
        </w:rPr>
        <w:t>块，所以一个文件最大可以有</w:t>
      </w:r>
      <w:r w:rsidR="002D352A">
        <w:rPr>
          <w:rFonts w:ascii="微软雅黑" w:hAnsi="微软雅黑" w:cs="Times New Roman" w:eastAsia="宋体"/>
          <w:color w:val="000000"/>
          <w:kern w:val="0"/>
          <w:sz w:val="24"/>
          <w:szCs w:val="24"/>
          <w:lang w:val="zh-CN"/>
        </w:rPr>
        <w:t>10+256+256</w:t>
      </w:r>
      <w:r w:rsidR="002D352A" w:rsidRPr="00D73D86">
        <w:rPr>
          <w:rFonts w:ascii="微软雅黑" w:hAnsi="微软雅黑" w:cs="Times New Roman" w:eastAsia="宋体"/>
          <w:color w:val="000000"/>
          <w:kern w:val="0"/>
          <w:sz w:val="24"/>
          <w:szCs w:val="24"/>
          <w:vertAlign w:val="superscript"/>
          <w:lang w:val="zh-CN"/>
        </w:rPr>
        <w:t>2</w:t>
      </w:r>
      <w:r w:rsidR="002D352A">
        <w:rPr>
          <w:rFonts w:ascii="微软雅黑" w:hAnsi="微软雅黑" w:cs="Times New Roman" w:eastAsia="宋体"/>
          <w:color w:val="000000"/>
          <w:kern w:val="0"/>
          <w:sz w:val="24"/>
          <w:szCs w:val="24"/>
          <w:lang w:val="zh-CN"/>
        </w:rPr>
        <w:t>+256</w:t>
      </w:r>
      <w:r w:rsidR="002D352A" w:rsidRPr="00D73D86">
        <w:rPr>
          <w:rFonts w:ascii="微软雅黑" w:hAnsi="微软雅黑" w:cs="Times New Roman" w:eastAsia="宋体"/>
          <w:color w:val="000000"/>
          <w:kern w:val="0"/>
          <w:sz w:val="24"/>
          <w:szCs w:val="24"/>
          <w:vertAlign w:val="superscript"/>
          <w:lang w:val="zh-CN"/>
        </w:rPr>
        <w:t>3</w:t>
      </w:r>
      <w:r w:rsidR="002D352A">
        <w:rPr>
          <w:rFonts w:ascii="微软雅黑" w:hAnsi="微软雅黑" w:cs="Times New Roman" w:eastAsia="宋体"/>
          <w:color w:val="000000"/>
          <w:kern w:val="0"/>
          <w:sz w:val="24"/>
          <w:szCs w:val="24"/>
          <w:lang w:val="zh-CN"/>
        </w:rPr>
        <w:t>=16843018</w:t>
      </w:r>
      <w:r w:rsidR="002D352A">
        <w:rPr>
          <w:rFonts w:ascii="微软雅黑" w:hAnsi="微软雅黑" w:cs="Times New Roman" w:eastAsia="宋体"/>
          <w:color w:val="000000"/>
          <w:kern w:val="0"/>
          <w:sz w:val="24"/>
          <w:szCs w:val="24"/>
          <w:lang w:val="zh-CN"/>
        </w:rPr>
        <w:t>块。</w:t>
      </w:r>
    </w:p>
    <w:p w14:paraId="5BA46F65" w14:textId="77777777" w:rsidR="002D352A" w:rsidRDefault="002D352A" w:rsidP="002D352A">
      <w:pPr>
        <w:autoSpaceDE w:val="0"/>
        <w:autoSpaceDN w:val="0"/>
        <w:adjustRightInd w:val="0"/>
        <w:spacing w:line="400" w:lineRule="exact"/>
        <w:ind w:firstLine="600"/>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如果要找</w:t>
      </w:r>
      <w:r>
        <w:rPr>
          <w:rFonts w:ascii="微软雅黑" w:hAnsi="微软雅黑" w:cs="Times New Roman" w:eastAsia="宋体"/>
          <w:color w:val="000000"/>
          <w:kern w:val="0"/>
          <w:sz w:val="24"/>
          <w:szCs w:val="24"/>
          <w:lang w:val="zh-CN"/>
        </w:rPr>
        <w:t>/A/D/G/I/K</w:t>
      </w:r>
      <w:r>
        <w:rPr>
          <w:rFonts w:ascii="微软雅黑" w:hAnsi="微软雅黑" w:cs="Times New Roman" w:eastAsia="宋体"/>
          <w:color w:val="000000"/>
          <w:kern w:val="0"/>
          <w:sz w:val="24"/>
          <w:szCs w:val="24"/>
          <w:lang w:val="zh-CN"/>
        </w:rPr>
        <w:t>中的某一块，首先要找到其</w:t>
      </w:r>
      <w:r>
        <w:rPr>
          <w:rFonts w:ascii="微软雅黑" w:hAnsi="微软雅黑" w:cs="Times New Roman" w:eastAsia="宋体"/>
          <w:color w:val="000000"/>
          <w:kern w:val="0"/>
          <w:sz w:val="24"/>
          <w:szCs w:val="24"/>
          <w:lang w:val="zh-CN"/>
        </w:rPr>
        <w:t>FCB</w:t>
      </w:r>
      <w:r>
        <w:rPr>
          <w:rFonts w:ascii="微软雅黑" w:hAnsi="微软雅黑" w:cs="Times New Roman" w:eastAsia="宋体"/>
          <w:color w:val="000000"/>
          <w:kern w:val="0"/>
          <w:sz w:val="24"/>
          <w:szCs w:val="24"/>
          <w:lang w:val="zh-CN"/>
        </w:rPr>
        <w:t>，最好的情况是：每次读取目录描述信息时都在第一块找到下级目录或文件，所以要找到该文件至少要读取</w:t>
      </w:r>
      <w:r>
        <w:rPr>
          <w:rFonts w:ascii="微软雅黑" w:hAnsi="微软雅黑" w:cs="Times New Roman" w:eastAsia="宋体"/>
          <w:color w:val="000000"/>
          <w:kern w:val="0"/>
          <w:sz w:val="24"/>
          <w:szCs w:val="24"/>
          <w:lang w:val="zh-CN"/>
        </w:rPr>
        <w:t>A</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D</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G</w:t>
      </w:r>
      <w:r>
        <w:rPr>
          <w:rFonts w:ascii="微软雅黑" w:hAnsi="微软雅黑" w:cs="Times New Roman" w:eastAsia="宋体"/>
          <w:color w:val="000000"/>
          <w:kern w:val="0"/>
          <w:sz w:val="24"/>
          <w:szCs w:val="24"/>
          <w:lang w:val="zh-CN"/>
        </w:rPr>
        <w:t>和</w:t>
      </w:r>
      <w:r>
        <w:rPr>
          <w:rFonts w:ascii="微软雅黑" w:hAnsi="微软雅黑" w:cs="Times New Roman" w:eastAsia="宋体"/>
          <w:color w:val="000000"/>
          <w:kern w:val="0"/>
          <w:sz w:val="24"/>
          <w:szCs w:val="24"/>
          <w:lang w:val="zh-CN"/>
        </w:rPr>
        <w:t>4</w:t>
      </w:r>
      <w:r>
        <w:rPr>
          <w:rFonts w:ascii="微软雅黑" w:hAnsi="微软雅黑" w:cs="Times New Roman" w:eastAsia="宋体"/>
          <w:color w:val="000000"/>
          <w:kern w:val="0"/>
          <w:sz w:val="24"/>
          <w:szCs w:val="24"/>
          <w:lang w:val="zh-CN"/>
        </w:rPr>
        <w:t>个</w:t>
      </w:r>
      <w:r>
        <w:rPr>
          <w:rFonts w:ascii="微软雅黑" w:hAnsi="微软雅黑" w:cs="Times New Roman" w:hint="eastAsia" w:eastAsia="宋体"/>
          <w:color w:val="000000"/>
          <w:kern w:val="0"/>
          <w:sz w:val="24"/>
          <w:szCs w:val="24"/>
          <w:lang w:val="zh-CN"/>
        </w:rPr>
        <w:t>目录</w:t>
      </w:r>
      <w:r>
        <w:rPr>
          <w:rFonts w:ascii="微软雅黑" w:hAnsi="微软雅黑" w:cs="Times New Roman" w:eastAsia="宋体"/>
          <w:color w:val="000000"/>
          <w:kern w:val="0"/>
          <w:sz w:val="24"/>
          <w:szCs w:val="24"/>
          <w:lang w:val="zh-CN"/>
        </w:rPr>
        <w:t>项的第一块，读取</w:t>
      </w:r>
      <w:r>
        <w:rPr>
          <w:rFonts w:ascii="微软雅黑" w:hAnsi="微软雅黑" w:cs="Times New Roman" w:eastAsia="宋体"/>
          <w:color w:val="000000"/>
          <w:kern w:val="0"/>
          <w:sz w:val="24"/>
          <w:szCs w:val="24"/>
          <w:lang w:val="zh-CN"/>
        </w:rPr>
        <w:t>K</w:t>
      </w:r>
      <w:r>
        <w:rPr>
          <w:rFonts w:ascii="微软雅黑" w:hAnsi="微软雅黑" w:cs="Times New Roman" w:eastAsia="宋体"/>
          <w:color w:val="000000"/>
          <w:kern w:val="0"/>
          <w:sz w:val="24"/>
          <w:szCs w:val="24"/>
          <w:lang w:val="zh-CN"/>
        </w:rPr>
        <w:t>的</w:t>
      </w:r>
      <w:r>
        <w:rPr>
          <w:rFonts w:ascii="微软雅黑" w:hAnsi="微软雅黑" w:cs="Times New Roman" w:eastAsia="宋体"/>
          <w:color w:val="000000"/>
          <w:kern w:val="0"/>
          <w:sz w:val="24"/>
          <w:szCs w:val="24"/>
          <w:lang w:val="zh-CN"/>
        </w:rPr>
        <w:t>FCB</w:t>
      </w:r>
      <w:r>
        <w:rPr>
          <w:rFonts w:ascii="微软雅黑" w:hAnsi="微软雅黑" w:cs="Times New Roman" w:eastAsia="宋体"/>
          <w:color w:val="000000"/>
          <w:kern w:val="0"/>
          <w:sz w:val="24"/>
          <w:szCs w:val="24"/>
          <w:lang w:val="zh-CN"/>
        </w:rPr>
        <w:t>，总共</w:t>
      </w:r>
      <w:r>
        <w:rPr>
          <w:rFonts w:ascii="微软雅黑" w:hAnsi="微软雅黑" w:cs="Times New Roman" w:eastAsia="宋体"/>
          <w:color w:val="000000"/>
          <w:kern w:val="0"/>
          <w:sz w:val="24"/>
          <w:szCs w:val="24"/>
          <w:lang w:val="zh-CN"/>
        </w:rPr>
        <w:t>5</w:t>
      </w:r>
      <w:r>
        <w:rPr>
          <w:rFonts w:ascii="微软雅黑" w:hAnsi="微软雅黑" w:cs="Times New Roman" w:eastAsia="宋体"/>
          <w:color w:val="000000"/>
          <w:kern w:val="0"/>
          <w:sz w:val="24"/>
          <w:szCs w:val="24"/>
          <w:lang w:val="zh-CN"/>
        </w:rPr>
        <w:t>次启动磁盘：最坏的情况是：每次读取口录描述信息时都在最后一块找到下级的目录或文件，所以要找到该文件至少要读取</w:t>
      </w:r>
      <w:r>
        <w:rPr>
          <w:rFonts w:ascii="微软雅黑" w:hAnsi="微软雅黑" w:cs="Times New Roman" w:eastAsia="宋体"/>
          <w:color w:val="000000"/>
          <w:kern w:val="0"/>
          <w:sz w:val="24"/>
          <w:szCs w:val="24"/>
          <w:lang w:val="zh-CN"/>
        </w:rPr>
        <w:t>A</w:t>
      </w:r>
      <w:r>
        <w:rPr>
          <w:rFonts w:ascii="微软雅黑" w:hAnsi="微软雅黑" w:cs="Times New Roman" w:eastAsia="宋体"/>
          <w:color w:val="000000"/>
          <w:kern w:val="0"/>
          <w:sz w:val="24"/>
          <w:szCs w:val="24"/>
          <w:lang w:val="zh-CN"/>
        </w:rPr>
        <w:t>的第一块，</w:t>
      </w:r>
      <w:r>
        <w:rPr>
          <w:rFonts w:ascii="微软雅黑" w:hAnsi="微软雅黑" w:cs="Times New Roman" w:eastAsia="宋体"/>
          <w:color w:val="000000"/>
          <w:kern w:val="0"/>
          <w:sz w:val="24"/>
          <w:szCs w:val="24"/>
          <w:lang w:val="zh-CN"/>
        </w:rPr>
        <w:t>D</w:t>
      </w:r>
      <w:r>
        <w:rPr>
          <w:rFonts w:ascii="微软雅黑" w:hAnsi="微软雅黑" w:cs="Times New Roman" w:hint="eastAsia" w:eastAsia="宋体"/>
          <w:color w:val="000000"/>
          <w:kern w:val="0"/>
          <w:sz w:val="24"/>
          <w:szCs w:val="24"/>
          <w:lang w:val="zh-CN"/>
        </w:rPr>
        <w:t>，</w:t>
      </w:r>
      <w:r>
        <w:rPr>
          <w:rFonts w:ascii="微软雅黑" w:hAnsi="微软雅黑" w:cs="Times New Roman" w:eastAsia="宋体"/>
          <w:color w:val="000000"/>
          <w:kern w:val="0"/>
          <w:sz w:val="24"/>
          <w:szCs w:val="24"/>
          <w:lang w:val="zh-CN"/>
        </w:rPr>
        <w:t>G</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13</w:t>
      </w:r>
      <w:r>
        <w:rPr>
          <w:rFonts w:ascii="微软雅黑" w:hAnsi="微软雅黑" w:cs="Times New Roman" w:eastAsia="宋体"/>
          <w:color w:val="000000"/>
          <w:kern w:val="0"/>
          <w:sz w:val="24"/>
          <w:szCs w:val="24"/>
          <w:lang w:val="zh-CN"/>
        </w:rPr>
        <w:t>个目录项的所有</w:t>
      </w:r>
      <w:r>
        <w:rPr>
          <w:rFonts w:ascii="微软雅黑" w:hAnsi="微软雅黑" w:cs="Times New Roman" w:eastAsia="宋体"/>
          <w:color w:val="000000"/>
          <w:kern w:val="0"/>
          <w:sz w:val="24"/>
          <w:szCs w:val="24"/>
          <w:lang w:val="zh-CN"/>
        </w:rPr>
        <w:t>4</w:t>
      </w:r>
      <w:r>
        <w:rPr>
          <w:rFonts w:ascii="微软雅黑" w:hAnsi="微软雅黑" w:cs="Times New Roman" w:eastAsia="宋体"/>
          <w:color w:val="000000"/>
          <w:kern w:val="0"/>
          <w:sz w:val="24"/>
          <w:szCs w:val="24"/>
          <w:lang w:val="zh-CN"/>
        </w:rPr>
        <w:t>个块，因此读取</w:t>
      </w:r>
      <w:r>
        <w:rPr>
          <w:rFonts w:ascii="微软雅黑" w:hAnsi="微软雅黑" w:cs="Times New Roman" w:eastAsia="宋体"/>
          <w:color w:val="000000"/>
          <w:kern w:val="0"/>
          <w:sz w:val="24"/>
          <w:szCs w:val="24"/>
          <w:lang w:val="zh-CN"/>
        </w:rPr>
        <w:t>K</w:t>
      </w:r>
      <w:r>
        <w:rPr>
          <w:rFonts w:ascii="微软雅黑" w:hAnsi="微软雅黑" w:cs="Times New Roman" w:eastAsia="宋体"/>
          <w:color w:val="000000"/>
          <w:kern w:val="0"/>
          <w:sz w:val="24"/>
          <w:szCs w:val="24"/>
          <w:lang w:val="zh-CN"/>
        </w:rPr>
        <w:t>的</w:t>
      </w:r>
      <w:r>
        <w:rPr>
          <w:rFonts w:ascii="微软雅黑" w:hAnsi="微软雅黑" w:cs="Times New Roman" w:eastAsia="宋体"/>
          <w:color w:val="000000"/>
          <w:kern w:val="0"/>
          <w:sz w:val="24"/>
          <w:szCs w:val="24"/>
          <w:lang w:val="zh-CN"/>
        </w:rPr>
        <w:t>FCB</w:t>
      </w:r>
      <w:r>
        <w:rPr>
          <w:rFonts w:ascii="微软雅黑" w:hAnsi="微软雅黑" w:cs="Times New Roman" w:eastAsia="宋体"/>
          <w:color w:val="000000"/>
          <w:kern w:val="0"/>
          <w:sz w:val="24"/>
          <w:szCs w:val="24"/>
          <w:lang w:val="zh-CN"/>
        </w:rPr>
        <w:t>，总共需要</w:t>
      </w:r>
      <w:r>
        <w:rPr>
          <w:rFonts w:ascii="微软雅黑" w:hAnsi="微软雅黑" w:cs="Times New Roman" w:eastAsia="宋体"/>
          <w:color w:val="000000"/>
          <w:kern w:val="0"/>
          <w:sz w:val="24"/>
          <w:szCs w:val="24"/>
          <w:lang w:val="zh-CN"/>
        </w:rPr>
        <w:t>1+4</w:t>
      </w:r>
      <m:oMath>
        <m:r>
          <w:rPr>
            <w:rFonts w:ascii="Cambria Math" w:hAnsi="Cambria Math" w:cs="Times New Roman"/>
            <w:kern w:val="0"/>
            <w:sz w:val="24"/>
            <w:szCs w:val="24"/>
            <w:lang w:val="zh-CN"/>
          </w:rPr>
          <m:t>×</m:t>
        </m:r>
      </m:oMath>
      <w:r>
        <w:rPr>
          <w:rFonts w:ascii="微软雅黑" w:hAnsi="微软雅黑" w:cs="Times New Roman" w:eastAsia="宋体"/>
          <w:color w:val="000000"/>
          <w:kern w:val="0"/>
          <w:sz w:val="24"/>
          <w:szCs w:val="24"/>
          <w:lang w:val="zh-CN"/>
        </w:rPr>
        <w:t>3+1=14</w:t>
      </w:r>
      <w:r>
        <w:rPr>
          <w:rFonts w:ascii="微软雅黑" w:hAnsi="微软雅黑" w:cs="Times New Roman" w:eastAsia="宋体"/>
          <w:color w:val="000000"/>
          <w:kern w:val="0"/>
          <w:sz w:val="24"/>
          <w:szCs w:val="24"/>
          <w:lang w:val="zh-CN"/>
        </w:rPr>
        <w:t>次启动磁盘。找到</w:t>
      </w:r>
      <w:r>
        <w:rPr>
          <w:rFonts w:ascii="微软雅黑" w:hAnsi="微软雅黑" w:cs="Times New Roman" w:eastAsia="宋体"/>
          <w:color w:val="000000"/>
          <w:kern w:val="0"/>
          <w:sz w:val="24"/>
          <w:szCs w:val="24"/>
          <w:lang w:val="zh-CN"/>
        </w:rPr>
        <w:t>FCB</w:t>
      </w:r>
      <w:r>
        <w:rPr>
          <w:rFonts w:ascii="微软雅黑" w:hAnsi="微软雅黑" w:cs="Times New Roman" w:eastAsia="宋体"/>
          <w:color w:val="000000"/>
          <w:kern w:val="0"/>
          <w:sz w:val="24"/>
          <w:szCs w:val="24"/>
          <w:lang w:val="zh-CN"/>
        </w:rPr>
        <w:t>后在读取某一块，如果这一块在前</w:t>
      </w:r>
      <w:r>
        <w:rPr>
          <w:rFonts w:ascii="微软雅黑" w:hAnsi="微软雅黑" w:cs="Times New Roman" w:eastAsia="宋体"/>
          <w:color w:val="000000"/>
          <w:kern w:val="0"/>
          <w:sz w:val="24"/>
          <w:szCs w:val="24"/>
          <w:lang w:val="zh-CN"/>
        </w:rPr>
        <w:t>10</w:t>
      </w:r>
      <w:r>
        <w:rPr>
          <w:rFonts w:ascii="微软雅黑" w:hAnsi="微软雅黑" w:cs="Times New Roman" w:eastAsia="宋体"/>
          <w:color w:val="000000"/>
          <w:kern w:val="0"/>
          <w:sz w:val="24"/>
          <w:szCs w:val="24"/>
          <w:lang w:val="zh-CN"/>
        </w:rPr>
        <w:t>块之列，那么在启动一次硬盘就可以找到这块：如果这</w:t>
      </w:r>
      <w:r>
        <w:rPr>
          <w:rFonts w:ascii="微软雅黑" w:hAnsi="微软雅黑" w:cs="Times New Roman" w:hint="eastAsia" w:eastAsia="宋体"/>
          <w:color w:val="000000"/>
          <w:kern w:val="0"/>
          <w:sz w:val="24"/>
          <w:szCs w:val="24"/>
          <w:lang w:val="zh-CN"/>
        </w:rPr>
        <w:t>一</w:t>
      </w:r>
      <w:r>
        <w:rPr>
          <w:rFonts w:ascii="微软雅黑" w:hAnsi="微软雅黑" w:cs="Times New Roman" w:eastAsia="宋体"/>
          <w:color w:val="000000"/>
          <w:kern w:val="0"/>
          <w:sz w:val="24"/>
          <w:szCs w:val="24"/>
          <w:lang w:val="zh-CN"/>
        </w:rPr>
        <w:t>块在最后一块，那么可能需要通过三级索引找到这一块，这总共需要读取</w:t>
      </w:r>
      <w:r>
        <w:rPr>
          <w:rFonts w:ascii="微软雅黑" w:hAnsi="微软雅黑" w:cs="Times New Roman" w:hint="eastAsia" w:eastAsia="宋体"/>
          <w:color w:val="000000"/>
          <w:kern w:val="0"/>
          <w:sz w:val="24"/>
          <w:szCs w:val="24"/>
          <w:lang w:val="zh-CN"/>
        </w:rPr>
        <w:t>三</w:t>
      </w:r>
      <w:r>
        <w:rPr>
          <w:rFonts w:ascii="微软雅黑" w:hAnsi="微软雅黑" w:cs="Times New Roman" w:eastAsia="宋体"/>
          <w:color w:val="000000"/>
          <w:kern w:val="0"/>
          <w:sz w:val="24"/>
          <w:szCs w:val="24"/>
          <w:lang w:val="zh-CN"/>
        </w:rPr>
        <w:t>级索引和最后一块共</w:t>
      </w:r>
      <w:r>
        <w:rPr>
          <w:rFonts w:ascii="微软雅黑" w:hAnsi="微软雅黑" w:cs="Times New Roman" w:eastAsia="宋体"/>
          <w:color w:val="000000"/>
          <w:kern w:val="0"/>
          <w:sz w:val="24"/>
          <w:szCs w:val="24"/>
          <w:lang w:val="zh-CN"/>
        </w:rPr>
        <w:t>3+1=4</w:t>
      </w:r>
      <w:r>
        <w:rPr>
          <w:rFonts w:ascii="微软雅黑" w:hAnsi="微软雅黑" w:cs="Times New Roman" w:eastAsia="宋体"/>
          <w:color w:val="000000"/>
          <w:kern w:val="0"/>
          <w:sz w:val="24"/>
          <w:szCs w:val="24"/>
          <w:lang w:val="zh-CN"/>
        </w:rPr>
        <w:t>次取硬盘。综上所述，最好的情况下，只需要启动</w:t>
      </w:r>
      <w:r>
        <w:rPr>
          <w:rFonts w:ascii="微软雅黑" w:hAnsi="微软雅黑" w:cs="Times New Roman" w:eastAsia="宋体"/>
          <w:color w:val="000000"/>
          <w:kern w:val="0"/>
          <w:sz w:val="24"/>
          <w:szCs w:val="24"/>
          <w:lang w:val="zh-CN"/>
        </w:rPr>
        <w:t>5+1=6</w:t>
      </w:r>
      <w:r>
        <w:rPr>
          <w:rFonts w:ascii="微软雅黑" w:hAnsi="微软雅黑" w:cs="Times New Roman" w:eastAsia="宋体"/>
          <w:color w:val="000000"/>
          <w:kern w:val="0"/>
          <w:sz w:val="24"/>
          <w:szCs w:val="24"/>
          <w:lang w:val="zh-CN"/>
        </w:rPr>
        <w:t>次硬盘。最坏的情况下，需要启动</w:t>
      </w:r>
      <w:r>
        <w:rPr>
          <w:rFonts w:ascii="微软雅黑" w:hAnsi="微软雅黑" w:cs="Times New Roman" w:eastAsia="宋体"/>
          <w:color w:val="000000"/>
          <w:kern w:val="0"/>
          <w:sz w:val="24"/>
          <w:szCs w:val="24"/>
          <w:lang w:val="zh-CN"/>
        </w:rPr>
        <w:t>14+3+1=18</w:t>
      </w:r>
      <w:r>
        <w:rPr>
          <w:rFonts w:ascii="微软雅黑" w:hAnsi="微软雅黑" w:cs="Times New Roman" w:eastAsia="宋体"/>
          <w:color w:val="000000"/>
          <w:kern w:val="0"/>
          <w:sz w:val="24"/>
          <w:szCs w:val="24"/>
          <w:lang w:val="zh-CN"/>
        </w:rPr>
        <w:t>次硬盘。</w:t>
      </w:r>
    </w:p>
    <w:p w14:paraId="4E526F60" w14:textId="77777777" w:rsidR="002D352A" w:rsidRDefault="002D352A" w:rsidP="002D352A">
      <w:pPr>
        <w:autoSpaceDE w:val="0"/>
        <w:autoSpaceDN w:val="0"/>
        <w:adjustRightInd w:val="0"/>
        <w:spacing w:line="400" w:lineRule="exact"/>
        <w:ind w:firstLine="600"/>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2</w:t>
      </w:r>
      <w:r>
        <w:rPr>
          <w:rFonts w:ascii="微软雅黑" w:hAnsi="微软雅黑" w:cs="Times New Roman" w:eastAsia="宋体"/>
          <w:color w:val="000000"/>
          <w:kern w:val="0"/>
          <w:sz w:val="24"/>
          <w:szCs w:val="24"/>
          <w:lang w:val="zh-CN"/>
        </w:rPr>
        <w:t>）为读取</w:t>
      </w:r>
      <w:r>
        <w:rPr>
          <w:rFonts w:ascii="微软雅黑" w:hAnsi="微软雅黑" w:cs="Times New Roman" w:eastAsia="宋体"/>
          <w:color w:val="000000"/>
          <w:kern w:val="0"/>
          <w:sz w:val="24"/>
          <w:szCs w:val="24"/>
          <w:lang w:val="zh-CN"/>
        </w:rPr>
        <w:t>FCB</w:t>
      </w:r>
      <w:r>
        <w:rPr>
          <w:rFonts w:ascii="微软雅黑" w:hAnsi="微软雅黑" w:cs="Times New Roman" w:eastAsia="宋体"/>
          <w:color w:val="000000"/>
          <w:kern w:val="0"/>
          <w:sz w:val="24"/>
          <w:szCs w:val="24"/>
          <w:lang w:val="zh-CN"/>
        </w:rPr>
        <w:t>所启动的硬盘次数和</w:t>
      </w:r>
      <w:r>
        <w:rPr>
          <w:rFonts w:ascii="微软雅黑" w:hAnsi="微软雅黑" w:cs="Times New Roman" w:eastAsia="宋体"/>
          <w:color w:val="000000"/>
          <w:kern w:val="0"/>
          <w:sz w:val="24"/>
          <w:szCs w:val="24"/>
          <w:lang w:val="zh-CN"/>
        </w:rPr>
        <w:t>1</w:t>
      </w:r>
      <w:r>
        <w:rPr>
          <w:rFonts w:ascii="微软雅黑" w:hAnsi="微软雅黑" w:cs="Times New Roman" w:eastAsia="宋体"/>
          <w:color w:val="000000"/>
          <w:kern w:val="0"/>
          <w:sz w:val="24"/>
          <w:szCs w:val="24"/>
          <w:lang w:val="zh-CN"/>
        </w:rPr>
        <w:t>）一样，最少为</w:t>
      </w:r>
      <w:r>
        <w:rPr>
          <w:rFonts w:ascii="微软雅黑" w:hAnsi="微软雅黑" w:cs="Times New Roman" w:eastAsia="宋体"/>
          <w:color w:val="000000"/>
          <w:kern w:val="0"/>
          <w:sz w:val="24"/>
          <w:szCs w:val="24"/>
          <w:lang w:val="zh-CN"/>
        </w:rPr>
        <w:t>5</w:t>
      </w:r>
      <w:r>
        <w:rPr>
          <w:rFonts w:ascii="微软雅黑" w:hAnsi="微软雅黑" w:cs="Times New Roman" w:eastAsia="宋体"/>
          <w:color w:val="000000"/>
          <w:kern w:val="0"/>
          <w:sz w:val="24"/>
          <w:szCs w:val="24"/>
          <w:lang w:val="zh-CN"/>
        </w:rPr>
        <w:t>次，最多为</w:t>
      </w:r>
      <w:r>
        <w:rPr>
          <w:rFonts w:ascii="微软雅黑" w:hAnsi="微软雅黑" w:cs="Times New Roman" w:eastAsia="宋体"/>
          <w:color w:val="000000"/>
          <w:kern w:val="0"/>
          <w:sz w:val="24"/>
          <w:szCs w:val="24"/>
          <w:lang w:val="zh-CN"/>
        </w:rPr>
        <w:t>14</w:t>
      </w:r>
      <w:r>
        <w:rPr>
          <w:rFonts w:ascii="微软雅黑" w:hAnsi="微软雅黑" w:cs="Times New Roman" w:eastAsia="宋体"/>
          <w:color w:val="000000"/>
          <w:kern w:val="0"/>
          <w:sz w:val="24"/>
          <w:szCs w:val="24"/>
          <w:lang w:val="zh-CN"/>
        </w:rPr>
        <w:t>次，而读取数据需启动</w:t>
      </w:r>
      <w:r>
        <w:rPr>
          <w:rFonts w:ascii="微软雅黑" w:hAnsi="微软雅黑" w:cs="Times New Roman" w:eastAsia="宋体"/>
          <w:color w:val="000000"/>
          <w:kern w:val="0"/>
          <w:sz w:val="24"/>
          <w:szCs w:val="24"/>
          <w:lang w:val="zh-CN"/>
        </w:rPr>
        <w:t>175</w:t>
      </w:r>
      <w:r>
        <w:rPr>
          <w:rFonts w:ascii="微软雅黑" w:hAnsi="微软雅黑" w:cs="Times New Roman" w:eastAsia="宋体"/>
          <w:color w:val="000000"/>
          <w:kern w:val="0"/>
          <w:sz w:val="24"/>
          <w:szCs w:val="24"/>
          <w:lang w:val="zh-CN"/>
        </w:rPr>
        <w:t>次，因此读取第</w:t>
      </w:r>
      <w:r>
        <w:rPr>
          <w:rFonts w:ascii="微软雅黑" w:hAnsi="微软雅黑" w:cs="Times New Roman" w:eastAsia="宋体"/>
          <w:color w:val="000000"/>
          <w:kern w:val="0"/>
          <w:sz w:val="24"/>
          <w:szCs w:val="24"/>
          <w:lang w:val="zh-CN"/>
        </w:rPr>
        <w:t>175</w:t>
      </w:r>
      <w:r>
        <w:rPr>
          <w:rFonts w:ascii="微软雅黑" w:hAnsi="微软雅黑" w:cs="Times New Roman" w:eastAsia="宋体"/>
          <w:color w:val="000000"/>
          <w:kern w:val="0"/>
          <w:sz w:val="24"/>
          <w:szCs w:val="24"/>
          <w:lang w:val="zh-CN"/>
        </w:rPr>
        <w:t>块最少需要</w:t>
      </w:r>
      <w:r>
        <w:rPr>
          <w:rFonts w:ascii="微软雅黑" w:hAnsi="微软雅黑" w:cs="Times New Roman" w:eastAsia="宋体"/>
          <w:color w:val="000000"/>
          <w:kern w:val="0"/>
          <w:sz w:val="24"/>
          <w:szCs w:val="24"/>
          <w:lang w:val="zh-CN"/>
        </w:rPr>
        <w:t>5+175=180</w:t>
      </w:r>
      <w:r>
        <w:rPr>
          <w:rFonts w:ascii="微软雅黑" w:hAnsi="微软雅黑" w:cs="Times New Roman" w:eastAsia="宋体"/>
          <w:color w:val="000000"/>
          <w:kern w:val="0"/>
          <w:sz w:val="24"/>
          <w:szCs w:val="24"/>
          <w:lang w:val="zh-CN"/>
        </w:rPr>
        <w:t>次硬盘，最多需要启动</w:t>
      </w:r>
      <w:r>
        <w:rPr>
          <w:rFonts w:ascii="微软雅黑" w:hAnsi="微软雅黑" w:cs="Times New Roman" w:eastAsia="宋体"/>
          <w:color w:val="000000"/>
          <w:kern w:val="0"/>
          <w:sz w:val="24"/>
          <w:szCs w:val="24"/>
          <w:lang w:val="zh-CN"/>
        </w:rPr>
        <w:t>14+175=189</w:t>
      </w:r>
      <w:r>
        <w:rPr>
          <w:rFonts w:ascii="微软雅黑" w:hAnsi="微软雅黑" w:cs="Times New Roman" w:eastAsia="宋体"/>
          <w:color w:val="000000"/>
          <w:kern w:val="0"/>
          <w:sz w:val="24"/>
          <w:szCs w:val="24"/>
          <w:lang w:val="zh-CN"/>
        </w:rPr>
        <w:t>次硬盘。</w:t>
      </w:r>
    </w:p>
    <w:p w14:paraId="4B87A61E" w14:textId="77777777" w:rsidR="002D352A" w:rsidRDefault="002D352A" w:rsidP="002D352A">
      <w:pPr>
        <w:autoSpaceDE w:val="0"/>
        <w:autoSpaceDN w:val="0"/>
        <w:adjustRightInd w:val="0"/>
        <w:spacing w:line="400" w:lineRule="exact"/>
        <w:ind w:firstLine="600"/>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3</w:t>
      </w:r>
      <w:r>
        <w:rPr>
          <w:rFonts w:ascii="微软雅黑" w:hAnsi="微软雅黑" w:cs="Times New Roman" w:eastAsia="宋体"/>
          <w:color w:val="000000"/>
          <w:kern w:val="0"/>
          <w:sz w:val="24"/>
          <w:szCs w:val="24"/>
          <w:lang w:val="zh-CN"/>
        </w:rPr>
        <w:t>）若将</w:t>
      </w:r>
      <w:r>
        <w:rPr>
          <w:rFonts w:ascii="微软雅黑" w:hAnsi="微软雅黑" w:cs="Times New Roman" w:eastAsia="宋体"/>
          <w:color w:val="000000"/>
          <w:kern w:val="0"/>
          <w:sz w:val="24"/>
          <w:szCs w:val="24"/>
          <w:lang w:val="zh-CN"/>
        </w:rPr>
        <w:t>1</w:t>
      </w:r>
      <w:r>
        <w:rPr>
          <w:rFonts w:ascii="微软雅黑" w:hAnsi="微软雅黑" w:cs="Times New Roman" w:eastAsia="宋体"/>
          <w:color w:val="000000"/>
          <w:kern w:val="0"/>
          <w:sz w:val="24"/>
          <w:szCs w:val="24"/>
          <w:lang w:val="zh-CN"/>
        </w:rPr>
        <w:t>设置为当前目录，就可以直接读取到</w:t>
      </w:r>
      <w:r>
        <w:rPr>
          <w:rFonts w:ascii="微软雅黑" w:hAnsi="微软雅黑" w:cs="Times New Roman" w:eastAsia="宋体"/>
          <w:color w:val="000000"/>
          <w:kern w:val="0"/>
          <w:sz w:val="24"/>
          <w:szCs w:val="24"/>
          <w:lang w:val="zh-CN"/>
        </w:rPr>
        <w:t>K</w:t>
      </w:r>
      <w:r>
        <w:rPr>
          <w:rFonts w:ascii="微软雅黑" w:hAnsi="微软雅黑" w:cs="Times New Roman" w:eastAsia="宋体"/>
          <w:color w:val="000000"/>
          <w:kern w:val="0"/>
          <w:sz w:val="24"/>
          <w:szCs w:val="24"/>
          <w:lang w:val="zh-CN"/>
        </w:rPr>
        <w:t>的</w:t>
      </w:r>
      <w:r>
        <w:rPr>
          <w:rFonts w:ascii="微软雅黑" w:hAnsi="微软雅黑" w:cs="Times New Roman" w:eastAsia="宋体"/>
          <w:color w:val="000000"/>
          <w:kern w:val="0"/>
          <w:sz w:val="24"/>
          <w:szCs w:val="24"/>
          <w:lang w:val="zh-CN"/>
        </w:rPr>
        <w:t>FCB</w:t>
      </w:r>
      <w:r>
        <w:rPr>
          <w:rFonts w:ascii="微软雅黑" w:hAnsi="微软雅黑" w:cs="Times New Roman" w:eastAsia="宋体"/>
          <w:color w:val="000000"/>
          <w:kern w:val="0"/>
          <w:sz w:val="24"/>
          <w:szCs w:val="24"/>
          <w:lang w:val="zh-CN"/>
        </w:rPr>
        <w:t>，根据</w:t>
      </w:r>
      <w:r>
        <w:rPr>
          <w:rFonts w:ascii="微软雅黑" w:hAnsi="微软雅黑" w:cs="Times New Roman" w:eastAsia="宋体"/>
          <w:color w:val="000000"/>
          <w:kern w:val="0"/>
          <w:sz w:val="24"/>
          <w:szCs w:val="24"/>
          <w:lang w:val="zh-CN"/>
        </w:rPr>
        <w:t>1</w:t>
      </w:r>
      <w:r>
        <w:rPr>
          <w:rFonts w:ascii="微软雅黑" w:hAnsi="微软雅黑" w:cs="Times New Roman" w:eastAsia="宋体"/>
          <w:color w:val="000000"/>
          <w:kern w:val="0"/>
          <w:sz w:val="24"/>
          <w:szCs w:val="24"/>
          <w:lang w:val="zh-CN"/>
        </w:rPr>
        <w:t>）中的分析，最多可以少启动磁盘</w:t>
      </w:r>
      <w:r>
        <w:rPr>
          <w:rFonts w:ascii="微软雅黑" w:hAnsi="微软雅黑" w:cs="Times New Roman" w:eastAsia="宋体"/>
          <w:color w:val="000000"/>
          <w:kern w:val="0"/>
          <w:sz w:val="24"/>
          <w:szCs w:val="24"/>
          <w:lang w:val="zh-CN"/>
        </w:rPr>
        <w:t>14</w:t>
      </w:r>
      <w:r>
        <w:rPr>
          <w:rFonts w:ascii="微软雅黑" w:hAnsi="微软雅黑" w:cs="Times New Roman" w:eastAsia="宋体"/>
          <w:color w:val="000000"/>
          <w:kern w:val="0"/>
          <w:sz w:val="24"/>
          <w:szCs w:val="24"/>
          <w:lang w:val="zh-CN"/>
        </w:rPr>
        <w:t>次，最少可以少启动磁盘</w:t>
      </w:r>
      <w:r>
        <w:rPr>
          <w:rFonts w:ascii="微软雅黑" w:hAnsi="微软雅黑" w:cs="Times New Roman" w:eastAsia="宋体"/>
          <w:color w:val="000000"/>
          <w:kern w:val="0"/>
          <w:sz w:val="24"/>
          <w:szCs w:val="24"/>
          <w:lang w:val="zh-CN"/>
        </w:rPr>
        <w:t>5</w:t>
      </w:r>
      <w:r>
        <w:rPr>
          <w:rFonts w:ascii="微软雅黑" w:hAnsi="微软雅黑" w:cs="Times New Roman" w:eastAsia="宋体"/>
          <w:color w:val="000000"/>
          <w:kern w:val="0"/>
          <w:sz w:val="24"/>
          <w:szCs w:val="24"/>
          <w:lang w:val="zh-CN"/>
        </w:rPr>
        <w:t>次。</w:t>
      </w:r>
    </w:p>
    <w:p w14:paraId="4519F0C8" w14:textId="77777777" w:rsidR="001924AC" w:rsidRDefault="001924AC"/>
    <w:p w14:paraId="31F207B5" w14:textId="7579B03F" w:rsidR="00B82FC7" w:rsidRDefault="007406AD" w:rsidP="00B82FC7">
      <w:pPr>
        <w:autoSpaceDE w:val="0"/>
        <w:autoSpaceDN w:val="0"/>
        <w:adjustRightInd w:val="0"/>
        <w:spacing w:line="400" w:lineRule="exact"/>
        <w:rPr>
          <w:rFonts w:ascii="Times New Roman" w:hAnsi="Times New Roman" w:cs="Times New Roman"/>
          <w:kern w:val="0"/>
          <w:sz w:val="24"/>
          <w:szCs w:val="24"/>
          <w:lang w:val="zh-CN"/>
        </w:rPr>
      </w:pPr>
      <w:bookmarkStart w:id="89" w:name="_GoBack"/>
      <w:bookmarkEnd w:id="89"/>
      <w:r>
        <w:rPr>
          <w:rFonts w:ascii="微软雅黑" w:hAnsi="微软雅黑" w:cs="Times New Roman" w:hint="eastAsia" w:eastAsia="宋体"/>
          <w:color w:val="000000"/>
          <w:kern w:val="0"/>
          <w:sz w:val="24"/>
          <w:szCs w:val="24"/>
          <w:lang w:val="zh-CN"/>
        </w:rPr>
        <w:t>45</w:t>
      </w:r>
      <w:r>
        <w:rPr>
          <w:rFonts w:ascii="微软雅黑" w:hAnsi="微软雅黑" w:cs="Times New Roman" w:hint="eastAsia" w:eastAsia="宋体"/>
          <w:color w:val="000000"/>
          <w:kern w:val="0"/>
          <w:sz w:val="24"/>
          <w:szCs w:val="24"/>
          <w:lang w:val="zh-CN"/>
        </w:rPr>
        <w:t>、</w:t>
      </w:r>
      <w:r w:rsidR="00B82FC7">
        <w:rPr>
          <w:rFonts w:ascii="微软雅黑" w:hAnsi="微软雅黑" w:cs="Times New Roman" w:eastAsia="宋体"/>
          <w:color w:val="000000"/>
          <w:kern w:val="0"/>
          <w:sz w:val="24"/>
          <w:szCs w:val="24"/>
          <w:lang w:val="zh-CN"/>
        </w:rPr>
        <w:t>【解析】在无缓冲的情况下，为了读取磁盘数据，应先从磁盘把</w:t>
      </w:r>
      <w:r w:rsidR="00B82FC7">
        <w:rPr>
          <w:rFonts w:ascii="微软雅黑" w:hAnsi="微软雅黑" w:cs="Times New Roman" w:hint="eastAsia" w:eastAsia="宋体"/>
          <w:color w:val="000000"/>
          <w:kern w:val="0"/>
          <w:sz w:val="24"/>
          <w:szCs w:val="24"/>
          <w:lang w:val="zh-CN"/>
        </w:rPr>
        <w:t>一</w:t>
      </w:r>
      <w:r w:rsidR="00B82FC7">
        <w:rPr>
          <w:rFonts w:ascii="微软雅黑" w:hAnsi="微软雅黑" w:cs="Times New Roman" w:eastAsia="宋体"/>
          <w:color w:val="000000"/>
          <w:kern w:val="0"/>
          <w:sz w:val="24"/>
          <w:szCs w:val="24"/>
          <w:lang w:val="zh-CN"/>
        </w:rPr>
        <w:t>块数据输入到用户数据区，所花费的时间为</w:t>
      </w:r>
      <w:r w:rsidR="00B82FC7">
        <w:rPr>
          <w:rFonts w:ascii="微软雅黑" w:hAnsi="微软雅黑" w:cs="Times New Roman" w:eastAsia="宋体"/>
          <w:color w:val="000000"/>
          <w:kern w:val="0"/>
          <w:sz w:val="24"/>
          <w:szCs w:val="24"/>
          <w:lang w:val="zh-CN"/>
        </w:rPr>
        <w:t>T</w:t>
      </w:r>
      <w:r w:rsidR="00B82FC7">
        <w:rPr>
          <w:rFonts w:ascii="微软雅黑" w:hAnsi="微软雅黑" w:cs="Times New Roman" w:eastAsia="宋体"/>
          <w:color w:val="000000"/>
          <w:kern w:val="0"/>
          <w:sz w:val="24"/>
          <w:szCs w:val="24"/>
          <w:lang w:val="zh-CN"/>
        </w:rPr>
        <w:t>：然后再由</w:t>
      </w:r>
      <w:r w:rsidR="00B82FC7">
        <w:rPr>
          <w:rFonts w:ascii="微软雅黑" w:hAnsi="微软雅黑" w:cs="Times New Roman" w:eastAsia="宋体"/>
          <w:color w:val="000000"/>
          <w:kern w:val="0"/>
          <w:sz w:val="24"/>
          <w:szCs w:val="24"/>
          <w:lang w:val="zh-CN"/>
        </w:rPr>
        <w:t>CPU</w:t>
      </w:r>
      <w:r w:rsidR="00B82FC7">
        <w:rPr>
          <w:rFonts w:ascii="微软雅黑" w:hAnsi="微软雅黑" w:cs="Times New Roman" w:eastAsia="宋体"/>
          <w:color w:val="000000"/>
          <w:kern w:val="0"/>
          <w:sz w:val="24"/>
          <w:szCs w:val="24"/>
          <w:lang w:val="zh-CN"/>
        </w:rPr>
        <w:t>对这块数据进行计算，计算时问为</w:t>
      </w:r>
      <w:r w:rsidR="00B82FC7">
        <w:rPr>
          <w:rFonts w:ascii="微软雅黑" w:hAnsi="微软雅黑" w:cs="Times New Roman" w:eastAsia="宋体"/>
          <w:color w:val="000000"/>
          <w:kern w:val="0"/>
          <w:sz w:val="24"/>
          <w:szCs w:val="24"/>
          <w:lang w:val="zh-CN"/>
        </w:rPr>
        <w:t>C.</w:t>
      </w:r>
      <w:r w:rsidR="00B82FC7">
        <w:rPr>
          <w:rFonts w:ascii="微软雅黑" w:hAnsi="微软雅黑" w:cs="Times New Roman" w:eastAsia="宋体"/>
          <w:color w:val="000000"/>
          <w:kern w:val="0"/>
          <w:sz w:val="24"/>
          <w:szCs w:val="24"/>
          <w:lang w:val="zh-CN"/>
        </w:rPr>
        <w:t>所以每一块数据的处理时间为</w:t>
      </w:r>
      <w:r w:rsidR="00B82FC7">
        <w:rPr>
          <w:rFonts w:ascii="微软雅黑" w:hAnsi="微软雅黑" w:cs="Times New Roman" w:eastAsia="宋体"/>
          <w:color w:val="000000"/>
          <w:kern w:val="0"/>
          <w:sz w:val="24"/>
          <w:szCs w:val="24"/>
          <w:lang w:val="zh-CN"/>
        </w:rPr>
        <w:t>T+C</w:t>
      </w:r>
      <w:r w:rsidR="00B82FC7">
        <w:rPr>
          <w:rFonts w:ascii="微软雅黑" w:hAnsi="微软雅黑" w:cs="Times New Roman" w:eastAsia="宋体"/>
          <w:color w:val="000000"/>
          <w:kern w:val="0"/>
          <w:sz w:val="24"/>
          <w:szCs w:val="24"/>
          <w:lang w:val="zh-CN"/>
        </w:rPr>
        <w:t>。</w:t>
      </w:r>
    </w:p>
    <w:p w14:paraId="2D1E6E6A" w14:textId="77777777" w:rsidR="00B82FC7" w:rsidRDefault="00B82FC7" w:rsidP="00B82FC7">
      <w:pPr>
        <w:autoSpaceDE w:val="0"/>
        <w:autoSpaceDN w:val="0"/>
        <w:adjustRightInd w:val="0"/>
        <w:spacing w:line="400" w:lineRule="exact"/>
        <w:ind w:firstLine="600"/>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在单缓冲的情况下，应先从磁盘把一块数据输入到缓冲区，所花费的时间为</w:t>
      </w:r>
      <w:r>
        <w:rPr>
          <w:rFonts w:ascii="微软雅黑" w:hAnsi="微软雅黑" w:cs="Times New Roman" w:eastAsia="宋体"/>
          <w:color w:val="000000"/>
          <w:kern w:val="0"/>
          <w:sz w:val="24"/>
          <w:szCs w:val="24"/>
          <w:lang w:val="zh-CN"/>
        </w:rPr>
        <w:t>T</w:t>
      </w:r>
      <w:r>
        <w:rPr>
          <w:rFonts w:ascii="微软雅黑" w:hAnsi="微软雅黑" w:cs="Times New Roman" w:eastAsia="宋体"/>
          <w:color w:val="000000"/>
          <w:kern w:val="0"/>
          <w:sz w:val="24"/>
          <w:szCs w:val="24"/>
          <w:lang w:val="zh-CN"/>
        </w:rPr>
        <w:t>：然后由操作系统将缓冲区的数据传送到用户区，其所花费的时间为</w:t>
      </w:r>
      <w:r>
        <w:rPr>
          <w:rFonts w:ascii="微软雅黑" w:hAnsi="微软雅黑" w:cs="Times New Roman" w:eastAsia="宋体"/>
          <w:color w:val="000000"/>
          <w:kern w:val="0"/>
          <w:sz w:val="24"/>
          <w:szCs w:val="24"/>
          <w:lang w:val="zh-CN"/>
        </w:rPr>
        <w:t>M</w:t>
      </w:r>
      <w:r>
        <w:rPr>
          <w:rFonts w:ascii="微软雅黑" w:hAnsi="微软雅黑" w:cs="Times New Roman" w:eastAsia="宋体"/>
          <w:color w:val="000000"/>
          <w:kern w:val="0"/>
          <w:sz w:val="24"/>
          <w:szCs w:val="24"/>
          <w:lang w:val="zh-CN"/>
        </w:rPr>
        <w:t>：接下来，便由</w:t>
      </w:r>
      <w:r>
        <w:rPr>
          <w:rFonts w:ascii="微软雅黑" w:hAnsi="微软雅黑" w:cs="Times New Roman" w:eastAsia="宋体"/>
          <w:color w:val="000000"/>
          <w:kern w:val="0"/>
          <w:sz w:val="24"/>
          <w:szCs w:val="24"/>
          <w:lang w:val="zh-CN"/>
        </w:rPr>
        <w:t>CPU</w:t>
      </w:r>
      <w:r>
        <w:rPr>
          <w:rFonts w:ascii="微软雅黑" w:hAnsi="微软雅黑" w:cs="Times New Roman" w:eastAsia="宋体"/>
          <w:color w:val="000000"/>
          <w:kern w:val="0"/>
          <w:sz w:val="24"/>
          <w:szCs w:val="24"/>
          <w:lang w:val="zh-CN"/>
        </w:rPr>
        <w:t>对这</w:t>
      </w:r>
      <w:r>
        <w:rPr>
          <w:rFonts w:ascii="微软雅黑" w:hAnsi="微软雅黑" w:cs="Times New Roman" w:hint="eastAsia" w:eastAsia="宋体"/>
          <w:color w:val="000000"/>
          <w:kern w:val="0"/>
          <w:sz w:val="24"/>
          <w:szCs w:val="24"/>
          <w:lang w:val="zh-CN"/>
        </w:rPr>
        <w:t>一</w:t>
      </w:r>
      <w:r>
        <w:rPr>
          <w:rFonts w:ascii="微软雅黑" w:hAnsi="微软雅黑" w:cs="Times New Roman" w:eastAsia="宋体"/>
          <w:color w:val="000000"/>
          <w:kern w:val="0"/>
          <w:sz w:val="24"/>
          <w:szCs w:val="24"/>
          <w:lang w:val="zh-CN"/>
        </w:rPr>
        <w:t>块数据进行计算，计算时间为</w:t>
      </w:r>
      <w:r>
        <w:rPr>
          <w:rFonts w:ascii="微软雅黑" w:hAnsi="微软雅黑" w:cs="Times New Roman" w:eastAsia="宋体"/>
          <w:color w:val="000000"/>
          <w:kern w:val="0"/>
          <w:sz w:val="24"/>
          <w:szCs w:val="24"/>
          <w:lang w:val="zh-CN"/>
        </w:rPr>
        <w:t>C.</w:t>
      </w:r>
      <w:r>
        <w:rPr>
          <w:rFonts w:ascii="微软雅黑" w:hAnsi="微软雅黑" w:cs="Times New Roman" w:eastAsia="宋体"/>
          <w:color w:val="000000"/>
          <w:kern w:val="0"/>
          <w:sz w:val="24"/>
          <w:szCs w:val="24"/>
          <w:lang w:val="zh-CN"/>
        </w:rPr>
        <w:t>由于第</w:t>
      </w:r>
      <w:r>
        <w:rPr>
          <w:rFonts w:ascii="微软雅黑" w:hAnsi="微软雅黑" w:cs="Times New Roman" w:eastAsia="宋体"/>
          <w:color w:val="000000"/>
          <w:kern w:val="0"/>
          <w:sz w:val="24"/>
          <w:szCs w:val="24"/>
          <w:lang w:val="zh-CN"/>
        </w:rPr>
        <w:t>i</w:t>
      </w:r>
      <w:r>
        <w:rPr>
          <w:rFonts w:ascii="微软雅黑" w:hAnsi="微软雅黑" w:cs="Times New Roman" w:eastAsia="宋体"/>
          <w:color w:val="000000"/>
          <w:kern w:val="0"/>
          <w:sz w:val="24"/>
          <w:szCs w:val="24"/>
          <w:lang w:val="zh-CN"/>
        </w:rPr>
        <w:t>次读磁盘数据送至缓冲区时，系统同时读出</w:t>
      </w:r>
      <w:r>
        <w:rPr>
          <w:rFonts w:ascii="微软雅黑" w:hAnsi="微软雅黑" w:cs="Times New Roman" w:hint="eastAsia" w:eastAsia="宋体"/>
          <w:color w:val="000000"/>
          <w:kern w:val="0"/>
          <w:sz w:val="24"/>
          <w:szCs w:val="24"/>
          <w:lang w:val="zh-CN"/>
        </w:rPr>
        <w:t>用</w:t>
      </w:r>
      <w:r>
        <w:rPr>
          <w:rFonts w:ascii="微软雅黑" w:hAnsi="微软雅黑" w:cs="Times New Roman" w:eastAsia="宋体"/>
          <w:color w:val="000000"/>
          <w:kern w:val="0"/>
          <w:sz w:val="24"/>
          <w:szCs w:val="24"/>
          <w:lang w:val="zh-CN"/>
        </w:rPr>
        <w:t>户区中第</w:t>
      </w:r>
      <w:r>
        <w:rPr>
          <w:rFonts w:ascii="微软雅黑" w:hAnsi="微软雅黑" w:cs="Times New Roman" w:eastAsia="宋体"/>
          <w:color w:val="000000"/>
          <w:kern w:val="0"/>
          <w:sz w:val="24"/>
          <w:szCs w:val="24"/>
          <w:lang w:val="zh-CN"/>
        </w:rPr>
        <w:t>i-1</w:t>
      </w:r>
      <w:r>
        <w:rPr>
          <w:rFonts w:ascii="微软雅黑" w:hAnsi="微软雅黑" w:cs="Times New Roman" w:eastAsia="宋体"/>
          <w:color w:val="000000"/>
          <w:kern w:val="0"/>
          <w:sz w:val="24"/>
          <w:szCs w:val="24"/>
          <w:lang w:val="zh-CN"/>
        </w:rPr>
        <w:t>次数据计算，此两项操作可以并行，并与数据从缓冲区传送到用户区的操作串行进行，因此</w:t>
      </w:r>
      <w:r>
        <w:rPr>
          <w:rFonts w:ascii="微软雅黑" w:hAnsi="微软雅黑" w:cs="Times New Roman" w:eastAsia="宋体"/>
          <w:color w:val="000000"/>
          <w:kern w:val="0"/>
          <w:sz w:val="24"/>
          <w:szCs w:val="24"/>
          <w:lang w:val="zh-CN"/>
        </w:rPr>
        <w:t>"</w:t>
      </w:r>
      <w:r>
        <w:rPr>
          <w:rFonts w:ascii="微软雅黑" w:hAnsi="微软雅黑" w:cs="Times New Roman" w:hint="eastAsia" w:eastAsia="宋体"/>
          <w:color w:val="000000"/>
          <w:kern w:val="0"/>
          <w:sz w:val="24"/>
          <w:szCs w:val="24"/>
          <w:lang w:val="zh-CN"/>
        </w:rPr>
        <w:t>一</w:t>
      </w:r>
      <w:r>
        <w:rPr>
          <w:rFonts w:ascii="微软雅黑" w:hAnsi="微软雅黑" w:cs="Times New Roman" w:eastAsia="宋体"/>
          <w:color w:val="000000"/>
          <w:kern w:val="0"/>
          <w:sz w:val="24"/>
          <w:szCs w:val="24"/>
          <w:lang w:val="zh-CN"/>
        </w:rPr>
        <w:t>块数据的处理时间为</w:t>
      </w:r>
      <w:r>
        <w:rPr>
          <w:rFonts w:ascii="微软雅黑" w:hAnsi="微软雅黑" w:cs="Times New Roman" w:eastAsia="宋体"/>
          <w:color w:val="000000"/>
          <w:kern w:val="0"/>
          <w:sz w:val="24"/>
          <w:szCs w:val="24"/>
          <w:lang w:val="zh-CN"/>
        </w:rPr>
        <w:t>MAX</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C</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T</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+M.</w:t>
      </w:r>
    </w:p>
    <w:p w14:paraId="037EB32D" w14:textId="77777777" w:rsidR="00B82FC7" w:rsidRDefault="00B82FC7" w:rsidP="00B82FC7">
      <w:pPr>
        <w:autoSpaceDE w:val="0"/>
        <w:autoSpaceDN w:val="0"/>
        <w:adjustRightInd w:val="0"/>
        <w:spacing w:line="400" w:lineRule="exact"/>
        <w:ind w:firstLine="600"/>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在双缓冲的情况下，应先从磁盘把一块数据输入到第一个缓冲区，当装满第一个缓冲区后，操作系统可以将第一个缓冲区的数据传送到用户区并对第</w:t>
      </w:r>
      <w:bookmarkStart w:id="90" w:name="_Hlk113482235"/>
      <w:r>
        <w:rPr>
          <w:rFonts w:ascii="微软雅黑" w:hAnsi="微软雅黑" w:cs="Times New Roman" w:hint="eastAsia" w:eastAsia="宋体"/>
          <w:color w:val="000000"/>
          <w:kern w:val="0"/>
          <w:sz w:val="24"/>
          <w:szCs w:val="24"/>
          <w:lang w:val="zh-CN"/>
        </w:rPr>
        <w:t>一</w:t>
      </w:r>
      <w:bookmarkEnd w:id="90"/>
      <w:r>
        <w:rPr>
          <w:rFonts w:ascii="微软雅黑" w:hAnsi="微软雅黑" w:cs="Times New Roman" w:eastAsia="宋体"/>
          <w:color w:val="000000"/>
          <w:kern w:val="0"/>
          <w:sz w:val="24"/>
          <w:szCs w:val="24"/>
          <w:lang w:val="zh-CN"/>
        </w:rPr>
        <w:t>块数据进行计算，与此同时可以将磁盘输入数据送入第</w:t>
      </w:r>
      <w:r>
        <w:rPr>
          <w:rFonts w:ascii="微软雅黑" w:hAnsi="微软雅黑" w:cs="Times New Roman" w:hint="eastAsia" w:eastAsia="宋体"/>
          <w:color w:val="000000"/>
          <w:kern w:val="0"/>
          <w:sz w:val="24"/>
          <w:szCs w:val="24"/>
          <w:lang w:val="zh-CN"/>
        </w:rPr>
        <w:t>二</w:t>
      </w:r>
      <w:r>
        <w:rPr>
          <w:rFonts w:ascii="微软雅黑" w:hAnsi="微软雅黑" w:cs="Times New Roman" w:eastAsia="宋体"/>
          <w:color w:val="000000"/>
          <w:kern w:val="0"/>
          <w:sz w:val="24"/>
          <w:szCs w:val="24"/>
          <w:lang w:val="zh-CN"/>
        </w:rPr>
        <w:t>个缓冲区：当计算完成后，若第</w:t>
      </w:r>
      <w:r>
        <w:rPr>
          <w:rFonts w:ascii="微软雅黑" w:hAnsi="微软雅黑" w:cs="Times New Roman" w:hint="eastAsia" w:eastAsia="宋体"/>
          <w:color w:val="000000"/>
          <w:kern w:val="0"/>
          <w:sz w:val="24"/>
          <w:szCs w:val="24"/>
          <w:lang w:val="zh-CN"/>
        </w:rPr>
        <w:t>二</w:t>
      </w:r>
      <w:r>
        <w:rPr>
          <w:rFonts w:ascii="微软雅黑" w:hAnsi="微软雅黑" w:cs="Times New Roman" w:eastAsia="宋体"/>
          <w:color w:val="000000"/>
          <w:kern w:val="0"/>
          <w:sz w:val="24"/>
          <w:szCs w:val="24"/>
          <w:lang w:val="zh-CN"/>
        </w:rPr>
        <w:t>个缓冲区已装满数据，则又可以将第</w:t>
      </w:r>
      <w:r>
        <w:rPr>
          <w:rFonts w:ascii="微软雅黑" w:hAnsi="微软雅黑" w:cs="Times New Roman" w:hint="eastAsia" w:eastAsia="宋体"/>
          <w:color w:val="000000"/>
          <w:kern w:val="0"/>
          <w:sz w:val="24"/>
          <w:szCs w:val="24"/>
          <w:lang w:val="zh-CN"/>
        </w:rPr>
        <w:t>二</w:t>
      </w:r>
      <w:r>
        <w:rPr>
          <w:rFonts w:ascii="微软雅黑" w:hAnsi="微软雅黑" w:cs="Times New Roman" w:eastAsia="宋体"/>
          <w:color w:val="000000"/>
          <w:kern w:val="0"/>
          <w:sz w:val="24"/>
          <w:szCs w:val="24"/>
          <w:lang w:val="zh-CN"/>
        </w:rPr>
        <w:t>个缓冲区中的数据传送至用户区并对第二块数据进行计算，与此同时可以将磁盘输入数据送入第</w:t>
      </w:r>
      <w:r>
        <w:rPr>
          <w:rFonts w:ascii="微软雅黑" w:hAnsi="微软雅黑" w:cs="Times New Roman" w:hint="eastAsia" w:eastAsia="宋体"/>
          <w:color w:val="000000"/>
          <w:kern w:val="0"/>
          <w:sz w:val="24"/>
          <w:szCs w:val="24"/>
          <w:lang w:val="zh-CN"/>
        </w:rPr>
        <w:t>一</w:t>
      </w:r>
      <w:r>
        <w:rPr>
          <w:rFonts w:ascii="微软雅黑" w:hAnsi="微软雅黑" w:cs="Times New Roman" w:eastAsia="宋体"/>
          <w:color w:val="000000"/>
          <w:kern w:val="0"/>
          <w:sz w:val="24"/>
          <w:szCs w:val="24"/>
          <w:lang w:val="zh-CN"/>
        </w:rPr>
        <w:t>个缓冲区，如此反复交替使用两个缓冲区。</w:t>
      </w:r>
    </w:p>
    <w:p w14:paraId="2EAC7095" w14:textId="77777777" w:rsidR="00B82FC7" w:rsidRDefault="00B82FC7" w:rsidP="00B82FC7">
      <w:pPr>
        <w:autoSpaceDE w:val="0"/>
        <w:autoSpaceDN w:val="0"/>
        <w:adjustRightInd w:val="0"/>
        <w:spacing w:line="400" w:lineRule="exact"/>
        <w:ind w:firstLine="600"/>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其中将数据从缓冲区传送到用户区的操作与用户区数据处理是</w:t>
      </w:r>
      <w:r>
        <w:rPr>
          <w:rFonts w:ascii="微软雅黑" w:hAnsi="微软雅黑" w:cs="Times New Roman" w:hint="eastAsia" w:eastAsia="宋体"/>
          <w:color w:val="000000"/>
          <w:kern w:val="0"/>
          <w:sz w:val="24"/>
          <w:szCs w:val="24"/>
          <w:lang w:val="zh-CN"/>
        </w:rPr>
        <w:t>串</w:t>
      </w:r>
      <w:r>
        <w:rPr>
          <w:rFonts w:ascii="微软雅黑" w:hAnsi="微软雅黑" w:cs="Times New Roman" w:eastAsia="宋体"/>
          <w:color w:val="000000"/>
          <w:kern w:val="0"/>
          <w:sz w:val="24"/>
          <w:szCs w:val="24"/>
          <w:lang w:val="zh-CN"/>
        </w:rPr>
        <w:t>行的，它们又可以与从磁盘传送数据到缓冲区的操作并行，因此人约耗时为</w:t>
      </w:r>
      <w:r>
        <w:rPr>
          <w:rFonts w:ascii="微软雅黑" w:hAnsi="微软雅黑" w:cs="Times New Roman" w:eastAsia="宋体"/>
          <w:color w:val="000000"/>
          <w:kern w:val="0"/>
          <w:sz w:val="24"/>
          <w:szCs w:val="24"/>
          <w:lang w:val="zh-CN"/>
        </w:rPr>
        <w:t>max</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c+m</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t</w:t>
      </w:r>
      <w:r>
        <w:rPr>
          <w:rFonts w:ascii="微软雅黑" w:hAnsi="微软雅黑" w:cs="Times New Roman" w:eastAsia="宋体"/>
          <w:color w:val="000000"/>
          <w:kern w:val="0"/>
          <w:sz w:val="24"/>
          <w:szCs w:val="24"/>
          <w:lang w:val="zh-CN"/>
        </w:rPr>
        <w:t>）。考虑到内存中数据块的</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搬家</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耗时非常短、因此</w:t>
      </w:r>
      <w:r>
        <w:rPr>
          <w:rFonts w:ascii="微软雅黑" w:hAnsi="微软雅黑" w:cs="Times New Roman" w:eastAsia="宋体"/>
          <w:color w:val="000000"/>
          <w:kern w:val="0"/>
          <w:sz w:val="24"/>
          <w:szCs w:val="24"/>
          <w:lang w:val="zh-CN"/>
        </w:rPr>
        <w:t>m</w:t>
      </w:r>
      <w:r>
        <w:rPr>
          <w:rFonts w:ascii="微软雅黑" w:hAnsi="微软雅黑" w:cs="Times New Roman" w:hint="eastAsia" w:eastAsia="宋体"/>
          <w:color w:val="000000"/>
          <w:kern w:val="0"/>
          <w:sz w:val="24"/>
          <w:szCs w:val="24"/>
          <w:lang w:val="zh-CN"/>
        </w:rPr>
        <w:t>可</w:t>
      </w:r>
      <w:r>
        <w:rPr>
          <w:rFonts w:ascii="微软雅黑" w:hAnsi="微软雅黑" w:cs="Times New Roman" w:eastAsia="宋体"/>
          <w:color w:val="000000"/>
          <w:kern w:val="0"/>
          <w:sz w:val="24"/>
          <w:szCs w:val="24"/>
          <w:lang w:val="zh-CN"/>
        </w:rPr>
        <w:t>以忽略，故近似看成是</w:t>
      </w:r>
      <w:r>
        <w:rPr>
          <w:rFonts w:ascii="微软雅黑" w:hAnsi="微软雅黑" w:cs="Times New Roman" w:eastAsia="宋体"/>
          <w:color w:val="000000"/>
          <w:kern w:val="0"/>
          <w:sz w:val="24"/>
          <w:szCs w:val="24"/>
          <w:lang w:val="zh-CN"/>
        </w:rPr>
        <w:t>max</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c</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t</w:t>
      </w:r>
      <w:r>
        <w:rPr>
          <w:rFonts w:ascii="微软雅黑" w:hAnsi="微软雅黑" w:cs="Times New Roman" w:eastAsia="宋体"/>
          <w:color w:val="000000"/>
          <w:kern w:val="0"/>
          <w:sz w:val="24"/>
          <w:szCs w:val="24"/>
          <w:lang w:val="zh-CN"/>
        </w:rPr>
        <w:t>）。</w:t>
      </w:r>
    </w:p>
    <w:p w14:paraId="35139BBA" w14:textId="77777777" w:rsidR="00B82344" w:rsidRDefault="00B82344"/>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